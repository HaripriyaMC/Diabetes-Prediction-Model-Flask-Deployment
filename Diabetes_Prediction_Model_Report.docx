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91681" w14:textId="77777777" w:rsidR="00A413DF" w:rsidRPr="00A413DF" w:rsidRDefault="00A413DF" w:rsidP="00A413DF">
      <w:pPr>
        <w:pStyle w:val="Heading1"/>
        <w:jc w:val="center"/>
        <w:rPr>
          <w:rFonts w:ascii="Times New Roman" w:hAnsi="Times New Roman" w:cs="Times New Roman"/>
        </w:rPr>
      </w:pPr>
    </w:p>
    <w:p w14:paraId="113A21BA" w14:textId="2C15BE9D" w:rsidR="00A413DF" w:rsidRPr="00A413DF" w:rsidRDefault="00A413DF" w:rsidP="00A413DF">
      <w:pPr>
        <w:rPr>
          <w:rFonts w:ascii="Times New Roman" w:hAnsi="Times New Roman" w:cs="Times New Roman"/>
        </w:rPr>
      </w:pPr>
      <w:r w:rsidRPr="00A413DF">
        <w:rPr>
          <w:rFonts w:ascii="Times New Roman" w:hAnsi="Times New Roman" w:cs="Times New Roman"/>
        </w:rPr>
        <w:drawing>
          <wp:inline distT="0" distB="0" distL="0" distR="0" wp14:anchorId="593E5C62" wp14:editId="5D9A3686">
            <wp:extent cx="5657850" cy="4110404"/>
            <wp:effectExtent l="0" t="0" r="0" b="4445"/>
            <wp:docPr id="131274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45370" name=""/>
                    <pic:cNvPicPr/>
                  </pic:nvPicPr>
                  <pic:blipFill>
                    <a:blip r:embed="rId6"/>
                    <a:stretch>
                      <a:fillRect/>
                    </a:stretch>
                  </pic:blipFill>
                  <pic:spPr>
                    <a:xfrm>
                      <a:off x="0" y="0"/>
                      <a:ext cx="5672962" cy="4121383"/>
                    </a:xfrm>
                    <a:prstGeom prst="rect">
                      <a:avLst/>
                    </a:prstGeom>
                  </pic:spPr>
                </pic:pic>
              </a:graphicData>
            </a:graphic>
          </wp:inline>
        </w:drawing>
      </w:r>
    </w:p>
    <w:p w14:paraId="11900C27" w14:textId="77777777" w:rsidR="00A413DF" w:rsidRPr="00A413DF" w:rsidRDefault="00A413DF" w:rsidP="00A413DF">
      <w:pPr>
        <w:rPr>
          <w:rFonts w:ascii="Times New Roman" w:hAnsi="Times New Roman" w:cs="Times New Roman"/>
        </w:rPr>
      </w:pPr>
    </w:p>
    <w:p w14:paraId="479380F6" w14:textId="77777777" w:rsidR="00A413DF" w:rsidRPr="00A413DF" w:rsidRDefault="00A413DF" w:rsidP="00A413DF">
      <w:pPr>
        <w:rPr>
          <w:rFonts w:ascii="Times New Roman" w:hAnsi="Times New Roman" w:cs="Times New Roman"/>
        </w:rPr>
      </w:pPr>
    </w:p>
    <w:p w14:paraId="63DA3E83" w14:textId="77777777" w:rsidR="00A413DF" w:rsidRPr="00A413DF" w:rsidRDefault="00A413DF" w:rsidP="00A413DF">
      <w:pPr>
        <w:jc w:val="center"/>
        <w:rPr>
          <w:rFonts w:ascii="Times New Roman" w:hAnsi="Times New Roman" w:cs="Times New Roman"/>
          <w:sz w:val="52"/>
          <w:szCs w:val="52"/>
          <w:lang w:val="en-IN"/>
        </w:rPr>
      </w:pPr>
      <w:r w:rsidRPr="00A413DF">
        <w:rPr>
          <w:rFonts w:ascii="Times New Roman" w:hAnsi="Times New Roman" w:cs="Times New Roman"/>
          <w:b/>
          <w:bCs/>
          <w:sz w:val="52"/>
          <w:szCs w:val="52"/>
          <w:lang w:val="en-IN"/>
        </w:rPr>
        <w:t>Diabetes-Prediction-Model-Flask-Deployment</w:t>
      </w:r>
    </w:p>
    <w:p w14:paraId="73369999" w14:textId="77777777" w:rsidR="00A413DF" w:rsidRPr="00A413DF" w:rsidRDefault="00A413DF" w:rsidP="00A413DF">
      <w:pPr>
        <w:rPr>
          <w:rFonts w:ascii="Times New Roman" w:hAnsi="Times New Roman" w:cs="Times New Roman"/>
        </w:rPr>
      </w:pPr>
    </w:p>
    <w:p w14:paraId="3816B7DC" w14:textId="1737B05B" w:rsidR="00A413DF" w:rsidRPr="00A413DF" w:rsidRDefault="00A413DF" w:rsidP="00A413DF">
      <w:pPr>
        <w:jc w:val="center"/>
        <w:rPr>
          <w:rFonts w:ascii="Times New Roman" w:hAnsi="Times New Roman" w:cs="Times New Roman"/>
        </w:rPr>
      </w:pPr>
      <w:r w:rsidRPr="00A413DF">
        <w:rPr>
          <w:rFonts w:ascii="Times New Roman" w:hAnsi="Times New Roman" w:cs="Times New Roman"/>
        </w:rPr>
        <w:t>Haripriya MC</w:t>
      </w:r>
    </w:p>
    <w:p w14:paraId="1C812C26" w14:textId="77777777" w:rsidR="00A413DF" w:rsidRPr="00A413DF" w:rsidRDefault="00A413DF" w:rsidP="00A413DF">
      <w:pPr>
        <w:rPr>
          <w:rFonts w:ascii="Times New Roman" w:hAnsi="Times New Roman" w:cs="Times New Roman"/>
        </w:rPr>
      </w:pPr>
    </w:p>
    <w:p w14:paraId="4018E867" w14:textId="77777777" w:rsidR="00A413DF" w:rsidRPr="00A413DF" w:rsidRDefault="00A413DF" w:rsidP="00A413DF">
      <w:pPr>
        <w:rPr>
          <w:rFonts w:ascii="Times New Roman" w:hAnsi="Times New Roman" w:cs="Times New Roman"/>
        </w:rPr>
      </w:pPr>
    </w:p>
    <w:p w14:paraId="78062BC1" w14:textId="77777777" w:rsidR="00A413DF" w:rsidRPr="00A413DF" w:rsidRDefault="00A413DF" w:rsidP="00A413DF">
      <w:pPr>
        <w:rPr>
          <w:rFonts w:ascii="Times New Roman" w:hAnsi="Times New Roman" w:cs="Times New Roman"/>
        </w:rPr>
      </w:pPr>
    </w:p>
    <w:p w14:paraId="11CD15EF" w14:textId="77777777" w:rsidR="00A413DF" w:rsidRPr="00A413DF" w:rsidRDefault="00A413DF" w:rsidP="00A413DF">
      <w:pPr>
        <w:rPr>
          <w:rFonts w:ascii="Times New Roman" w:hAnsi="Times New Roman" w:cs="Times New Roman"/>
        </w:rPr>
      </w:pPr>
    </w:p>
    <w:p w14:paraId="3B63FD54" w14:textId="77777777" w:rsidR="00A413DF" w:rsidRPr="00A413DF" w:rsidRDefault="00A413DF" w:rsidP="00A413DF">
      <w:pPr>
        <w:rPr>
          <w:rFonts w:ascii="Times New Roman" w:hAnsi="Times New Roman" w:cs="Times New Roman"/>
        </w:rPr>
      </w:pPr>
    </w:p>
    <w:p w14:paraId="4C2155E6" w14:textId="77777777" w:rsidR="00A413DF" w:rsidRPr="00A413DF" w:rsidRDefault="00A413DF" w:rsidP="00A413DF">
      <w:pPr>
        <w:rPr>
          <w:rFonts w:ascii="Times New Roman" w:hAnsi="Times New Roman" w:cs="Times New Roman"/>
        </w:rPr>
      </w:pPr>
    </w:p>
    <w:sdt>
      <w:sdtPr>
        <w:rPr>
          <w:rFonts w:ascii="Times New Roman" w:hAnsi="Times New Roman" w:cs="Times New Roman"/>
        </w:rPr>
        <w:id w:val="1314056231"/>
        <w:docPartObj>
          <w:docPartGallery w:val="Table of Contents"/>
          <w:docPartUnique/>
        </w:docPartObj>
      </w:sdtPr>
      <w:sdtEndPr>
        <w:rPr>
          <w:rFonts w:eastAsiaTheme="minorEastAsia"/>
          <w:noProof/>
          <w:color w:val="auto"/>
          <w:sz w:val="22"/>
          <w:szCs w:val="22"/>
        </w:rPr>
      </w:sdtEndPr>
      <w:sdtContent>
        <w:p w14:paraId="4670FACA" w14:textId="53FCDFF9" w:rsidR="00A413DF" w:rsidRPr="00A413DF" w:rsidRDefault="00A413DF">
          <w:pPr>
            <w:pStyle w:val="TOCHeading"/>
            <w:rPr>
              <w:rFonts w:ascii="Times New Roman" w:hAnsi="Times New Roman" w:cs="Times New Roman"/>
            </w:rPr>
          </w:pPr>
          <w:r w:rsidRPr="00A413DF">
            <w:rPr>
              <w:rFonts w:ascii="Times New Roman" w:hAnsi="Times New Roman" w:cs="Times New Roman"/>
            </w:rPr>
            <w:t>Contents</w:t>
          </w:r>
        </w:p>
        <w:p w14:paraId="4A3E6BFA" w14:textId="54A354CF" w:rsidR="00A413DF" w:rsidRPr="00A413DF" w:rsidRDefault="00A413DF">
          <w:pPr>
            <w:pStyle w:val="TOC1"/>
            <w:tabs>
              <w:tab w:val="right" w:leader="dot" w:pos="8630"/>
            </w:tabs>
            <w:rPr>
              <w:rFonts w:ascii="Times New Roman" w:hAnsi="Times New Roman" w:cs="Times New Roman"/>
              <w:noProof/>
              <w:kern w:val="2"/>
              <w:lang w:val="en-IN" w:eastAsia="en-IN"/>
              <w14:ligatures w14:val="standardContextual"/>
            </w:rPr>
          </w:pPr>
          <w:r w:rsidRPr="00A413DF">
            <w:rPr>
              <w:rFonts w:ascii="Times New Roman" w:hAnsi="Times New Roman" w:cs="Times New Roman"/>
            </w:rPr>
            <w:fldChar w:fldCharType="begin"/>
          </w:r>
          <w:r w:rsidRPr="00A413DF">
            <w:rPr>
              <w:rFonts w:ascii="Times New Roman" w:hAnsi="Times New Roman" w:cs="Times New Roman"/>
            </w:rPr>
            <w:instrText xml:space="preserve"> TOC \o "1-3" \h \z \u </w:instrText>
          </w:r>
          <w:r w:rsidRPr="00A413DF">
            <w:rPr>
              <w:rFonts w:ascii="Times New Roman" w:hAnsi="Times New Roman" w:cs="Times New Roman"/>
            </w:rPr>
            <w:fldChar w:fldCharType="separate"/>
          </w:r>
          <w:hyperlink w:anchor="_Toc178490447" w:history="1">
            <w:r w:rsidRPr="00A413DF">
              <w:rPr>
                <w:rStyle w:val="Hyperlink"/>
                <w:rFonts w:ascii="Times New Roman" w:hAnsi="Times New Roman" w:cs="Times New Roman"/>
                <w:noProof/>
              </w:rPr>
              <w:t>Diabetes Prediction Model Report</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_Toc178490447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1</w:t>
            </w:r>
            <w:r w:rsidRPr="00A413DF">
              <w:rPr>
                <w:rFonts w:ascii="Times New Roman" w:hAnsi="Times New Roman" w:cs="Times New Roman"/>
                <w:noProof/>
                <w:webHidden/>
              </w:rPr>
              <w:fldChar w:fldCharType="end"/>
            </w:r>
          </w:hyperlink>
        </w:p>
        <w:p w14:paraId="57C12C10" w14:textId="1E7D045E"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48" w:history="1">
            <w:r w:rsidRPr="00A413DF">
              <w:rPr>
                <w:rStyle w:val="Hyperlink"/>
                <w:rFonts w:ascii="Times New Roman" w:hAnsi="Times New Roman" w:cs="Times New Roman"/>
                <w:noProof/>
              </w:rPr>
              <w:t>Aim</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_Toc178490448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1</w:t>
            </w:r>
            <w:r w:rsidRPr="00A413DF">
              <w:rPr>
                <w:rFonts w:ascii="Times New Roman" w:hAnsi="Times New Roman" w:cs="Times New Roman"/>
                <w:noProof/>
                <w:webHidden/>
              </w:rPr>
              <w:fldChar w:fldCharType="end"/>
            </w:r>
          </w:hyperlink>
        </w:p>
        <w:p w14:paraId="28C43E47" w14:textId="243557A8"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49" w:history="1">
            <w:r w:rsidRPr="00A413DF">
              <w:rPr>
                <w:rStyle w:val="Hyperlink"/>
                <w:rFonts w:ascii="Times New Roman" w:hAnsi="Times New Roman" w:cs="Times New Roman"/>
                <w:noProof/>
              </w:rPr>
              <w:t>Introduction</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_Toc178490449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1</w:t>
            </w:r>
            <w:r w:rsidRPr="00A413DF">
              <w:rPr>
                <w:rFonts w:ascii="Times New Roman" w:hAnsi="Times New Roman" w:cs="Times New Roman"/>
                <w:noProof/>
                <w:webHidden/>
              </w:rPr>
              <w:fldChar w:fldCharType="end"/>
            </w:r>
          </w:hyperlink>
        </w:p>
        <w:p w14:paraId="0B95E2D1" w14:textId="2E4193B0"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50" w:history="1">
            <w:r w:rsidRPr="00A413DF">
              <w:rPr>
                <w:rStyle w:val="Hyperlink"/>
                <w:rFonts w:ascii="Times New Roman" w:hAnsi="Times New Roman" w:cs="Times New Roman"/>
                <w:noProof/>
              </w:rPr>
              <w:t>About Logistic Regression</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_Toc178490450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1</w:t>
            </w:r>
            <w:r w:rsidRPr="00A413DF">
              <w:rPr>
                <w:rFonts w:ascii="Times New Roman" w:hAnsi="Times New Roman" w:cs="Times New Roman"/>
                <w:noProof/>
                <w:webHidden/>
              </w:rPr>
              <w:fldChar w:fldCharType="end"/>
            </w:r>
          </w:hyperlink>
        </w:p>
        <w:p w14:paraId="102B282C" w14:textId="384369BC"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51" w:history="1">
            <w:r w:rsidRPr="00A413DF">
              <w:rPr>
                <w:rStyle w:val="Hyperlink"/>
                <w:rFonts w:ascii="Times New Roman" w:hAnsi="Times New Roman" w:cs="Times New Roman"/>
                <w:noProof/>
              </w:rPr>
              <w:t>Data Description</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_Toc178490451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1</w:t>
            </w:r>
            <w:r w:rsidRPr="00A413DF">
              <w:rPr>
                <w:rFonts w:ascii="Times New Roman" w:hAnsi="Times New Roman" w:cs="Times New Roman"/>
                <w:noProof/>
                <w:webHidden/>
              </w:rPr>
              <w:fldChar w:fldCharType="end"/>
            </w:r>
          </w:hyperlink>
        </w:p>
        <w:p w14:paraId="62B0D4F5" w14:textId="7CCA096B"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52" w:history="1">
            <w:r w:rsidRPr="00A413DF">
              <w:rPr>
                <w:rStyle w:val="Hyperlink"/>
                <w:rFonts w:ascii="Times New Roman" w:hAnsi="Times New Roman" w:cs="Times New Roman"/>
                <w:noProof/>
              </w:rPr>
              <w:t>Analysis from model.py</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_Toc178490452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2</w:t>
            </w:r>
            <w:r w:rsidRPr="00A413DF">
              <w:rPr>
                <w:rFonts w:ascii="Times New Roman" w:hAnsi="Times New Roman" w:cs="Times New Roman"/>
                <w:noProof/>
                <w:webHidden/>
              </w:rPr>
              <w:fldChar w:fldCharType="end"/>
            </w:r>
          </w:hyperlink>
        </w:p>
        <w:p w14:paraId="34E6A4F4" w14:textId="231FDF12"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53" w:history="1">
            <w:r w:rsidRPr="00A413DF">
              <w:rPr>
                <w:rStyle w:val="Hyperlink"/>
                <w:rFonts w:ascii="Times New Roman" w:hAnsi="Times New Roman" w:cs="Times New Roman"/>
                <w:noProof/>
              </w:rPr>
              <w:t>Model Deployment Using Flask</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_Toc178490453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2</w:t>
            </w:r>
            <w:r w:rsidRPr="00A413DF">
              <w:rPr>
                <w:rFonts w:ascii="Times New Roman" w:hAnsi="Times New Roman" w:cs="Times New Roman"/>
                <w:noProof/>
                <w:webHidden/>
              </w:rPr>
              <w:fldChar w:fldCharType="end"/>
            </w:r>
          </w:hyperlink>
        </w:p>
        <w:p w14:paraId="0F52F857" w14:textId="085B478C"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54" w:history="1">
            <w:r w:rsidRPr="00A413DF">
              <w:rPr>
                <w:rStyle w:val="Hyperlink"/>
                <w:rFonts w:ascii="Times New Roman" w:hAnsi="Times New Roman" w:cs="Times New Roman"/>
                <w:noProof/>
              </w:rPr>
              <w:t>Result</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_Toc178490454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3</w:t>
            </w:r>
            <w:r w:rsidRPr="00A413DF">
              <w:rPr>
                <w:rFonts w:ascii="Times New Roman" w:hAnsi="Times New Roman" w:cs="Times New Roman"/>
                <w:noProof/>
                <w:webHidden/>
              </w:rPr>
              <w:fldChar w:fldCharType="end"/>
            </w:r>
          </w:hyperlink>
        </w:p>
        <w:p w14:paraId="7D0DD0F5" w14:textId="5AC176EE" w:rsidR="00A413DF" w:rsidRPr="00A413DF" w:rsidRDefault="00A413DF">
          <w:pPr>
            <w:pStyle w:val="TOC2"/>
            <w:tabs>
              <w:tab w:val="right" w:leader="dot" w:pos="8630"/>
            </w:tabs>
            <w:rPr>
              <w:rFonts w:ascii="Times New Roman" w:hAnsi="Times New Roman" w:cs="Times New Roman"/>
              <w:noProof/>
              <w:kern w:val="2"/>
              <w:lang w:val="en-IN" w:eastAsia="en-IN"/>
              <w14:ligatures w14:val="standardContextual"/>
            </w:rPr>
          </w:pPr>
          <w:hyperlink w:anchor="_Toc178490455" w:history="1">
            <w:r w:rsidRPr="00A413DF">
              <w:rPr>
                <w:rStyle w:val="Hyperlink"/>
                <w:rFonts w:ascii="Times New Roman" w:hAnsi="Times New Roman" w:cs="Times New Roman"/>
                <w:noProof/>
              </w:rPr>
              <w:t>Conclusion</w:t>
            </w:r>
            <w:r w:rsidRPr="00A413DF">
              <w:rPr>
                <w:rFonts w:ascii="Times New Roman" w:hAnsi="Times New Roman" w:cs="Times New Roman"/>
                <w:noProof/>
                <w:webHidden/>
              </w:rPr>
              <w:tab/>
            </w:r>
            <w:r w:rsidRPr="00A413DF">
              <w:rPr>
                <w:rFonts w:ascii="Times New Roman" w:hAnsi="Times New Roman" w:cs="Times New Roman"/>
                <w:noProof/>
                <w:webHidden/>
              </w:rPr>
              <w:fldChar w:fldCharType="begin"/>
            </w:r>
            <w:r w:rsidRPr="00A413DF">
              <w:rPr>
                <w:rFonts w:ascii="Times New Roman" w:hAnsi="Times New Roman" w:cs="Times New Roman"/>
                <w:noProof/>
                <w:webHidden/>
              </w:rPr>
              <w:instrText xml:space="preserve"> PAGEREF _Toc178490455 \h </w:instrText>
            </w:r>
            <w:r w:rsidRPr="00A413DF">
              <w:rPr>
                <w:rFonts w:ascii="Times New Roman" w:hAnsi="Times New Roman" w:cs="Times New Roman"/>
                <w:noProof/>
                <w:webHidden/>
              </w:rPr>
            </w:r>
            <w:r w:rsidRPr="00A413DF">
              <w:rPr>
                <w:rFonts w:ascii="Times New Roman" w:hAnsi="Times New Roman" w:cs="Times New Roman"/>
                <w:noProof/>
                <w:webHidden/>
              </w:rPr>
              <w:fldChar w:fldCharType="separate"/>
            </w:r>
            <w:r w:rsidRPr="00A413DF">
              <w:rPr>
                <w:rFonts w:ascii="Times New Roman" w:hAnsi="Times New Roman" w:cs="Times New Roman"/>
                <w:noProof/>
                <w:webHidden/>
              </w:rPr>
              <w:t>3</w:t>
            </w:r>
            <w:r w:rsidRPr="00A413DF">
              <w:rPr>
                <w:rFonts w:ascii="Times New Roman" w:hAnsi="Times New Roman" w:cs="Times New Roman"/>
                <w:noProof/>
                <w:webHidden/>
              </w:rPr>
              <w:fldChar w:fldCharType="end"/>
            </w:r>
          </w:hyperlink>
        </w:p>
        <w:p w14:paraId="7751F411" w14:textId="4AFC8165" w:rsidR="00A413DF" w:rsidRPr="00A413DF" w:rsidRDefault="00A413DF">
          <w:pPr>
            <w:rPr>
              <w:rFonts w:ascii="Times New Roman" w:hAnsi="Times New Roman" w:cs="Times New Roman"/>
            </w:rPr>
          </w:pPr>
          <w:r w:rsidRPr="00A413DF">
            <w:rPr>
              <w:rFonts w:ascii="Times New Roman" w:hAnsi="Times New Roman" w:cs="Times New Roman"/>
              <w:b/>
              <w:bCs/>
              <w:noProof/>
            </w:rPr>
            <w:fldChar w:fldCharType="end"/>
          </w:r>
        </w:p>
      </w:sdtContent>
    </w:sdt>
    <w:p w14:paraId="5107FE4A" w14:textId="77777777" w:rsidR="00A413DF" w:rsidRPr="00A413DF" w:rsidRDefault="00A413DF" w:rsidP="00A413DF">
      <w:pPr>
        <w:rPr>
          <w:rFonts w:ascii="Times New Roman" w:hAnsi="Times New Roman" w:cs="Times New Roman"/>
        </w:rPr>
      </w:pPr>
    </w:p>
    <w:p w14:paraId="60DFC4DB" w14:textId="77777777" w:rsidR="00A413DF" w:rsidRPr="00A413DF" w:rsidRDefault="00A413DF" w:rsidP="00A413DF">
      <w:pPr>
        <w:rPr>
          <w:rFonts w:ascii="Times New Roman" w:hAnsi="Times New Roman" w:cs="Times New Roman"/>
        </w:rPr>
      </w:pPr>
    </w:p>
    <w:p w14:paraId="429990CB" w14:textId="77777777" w:rsidR="00A413DF" w:rsidRPr="00A413DF" w:rsidRDefault="00A413DF" w:rsidP="00A413DF">
      <w:pPr>
        <w:rPr>
          <w:rFonts w:ascii="Times New Roman" w:hAnsi="Times New Roman" w:cs="Times New Roman"/>
        </w:rPr>
      </w:pPr>
    </w:p>
    <w:p w14:paraId="567BD427" w14:textId="77777777" w:rsidR="00A413DF" w:rsidRPr="00A413DF" w:rsidRDefault="00A413DF" w:rsidP="00A413DF">
      <w:pPr>
        <w:rPr>
          <w:rFonts w:ascii="Times New Roman" w:hAnsi="Times New Roman" w:cs="Times New Roman"/>
        </w:rPr>
      </w:pPr>
    </w:p>
    <w:p w14:paraId="5EFE9CA4" w14:textId="77777777" w:rsidR="00A413DF" w:rsidRPr="00A413DF" w:rsidRDefault="00A413DF" w:rsidP="00A413DF">
      <w:pPr>
        <w:rPr>
          <w:rFonts w:ascii="Times New Roman" w:hAnsi="Times New Roman" w:cs="Times New Roman"/>
        </w:rPr>
      </w:pPr>
    </w:p>
    <w:p w14:paraId="4787A3AC" w14:textId="77777777" w:rsidR="00A413DF" w:rsidRPr="00A413DF" w:rsidRDefault="00A413DF" w:rsidP="00A413DF">
      <w:pPr>
        <w:rPr>
          <w:rFonts w:ascii="Times New Roman" w:hAnsi="Times New Roman" w:cs="Times New Roman"/>
        </w:rPr>
      </w:pPr>
    </w:p>
    <w:p w14:paraId="658140E5" w14:textId="77777777" w:rsidR="00A413DF" w:rsidRPr="00A413DF" w:rsidRDefault="00A413DF" w:rsidP="00A413DF">
      <w:pPr>
        <w:rPr>
          <w:rFonts w:ascii="Times New Roman" w:hAnsi="Times New Roman" w:cs="Times New Roman"/>
        </w:rPr>
      </w:pPr>
    </w:p>
    <w:p w14:paraId="0067260B" w14:textId="77777777" w:rsidR="00A413DF" w:rsidRPr="00A413DF" w:rsidRDefault="00A413DF" w:rsidP="00A413DF">
      <w:pPr>
        <w:rPr>
          <w:rFonts w:ascii="Times New Roman" w:hAnsi="Times New Roman" w:cs="Times New Roman"/>
        </w:rPr>
      </w:pPr>
    </w:p>
    <w:p w14:paraId="7514CC32" w14:textId="77777777" w:rsidR="00A413DF" w:rsidRPr="00A413DF" w:rsidRDefault="00A413DF" w:rsidP="00A413DF">
      <w:pPr>
        <w:rPr>
          <w:rFonts w:ascii="Times New Roman" w:hAnsi="Times New Roman" w:cs="Times New Roman"/>
        </w:rPr>
      </w:pPr>
    </w:p>
    <w:p w14:paraId="42C983DB" w14:textId="77777777" w:rsidR="00A413DF" w:rsidRPr="00A413DF" w:rsidRDefault="00A413DF" w:rsidP="00A413DF">
      <w:pPr>
        <w:rPr>
          <w:rFonts w:ascii="Times New Roman" w:hAnsi="Times New Roman" w:cs="Times New Roman"/>
        </w:rPr>
      </w:pPr>
    </w:p>
    <w:p w14:paraId="07613561" w14:textId="77777777" w:rsidR="00A413DF" w:rsidRPr="00A413DF" w:rsidRDefault="00A413DF" w:rsidP="00A413DF">
      <w:pPr>
        <w:rPr>
          <w:rFonts w:ascii="Times New Roman" w:hAnsi="Times New Roman" w:cs="Times New Roman"/>
        </w:rPr>
      </w:pPr>
    </w:p>
    <w:p w14:paraId="76646D49" w14:textId="77777777" w:rsidR="00A413DF" w:rsidRPr="00A413DF" w:rsidRDefault="00A413DF" w:rsidP="00A413DF">
      <w:pPr>
        <w:rPr>
          <w:rFonts w:ascii="Times New Roman" w:hAnsi="Times New Roman" w:cs="Times New Roman"/>
        </w:rPr>
      </w:pPr>
    </w:p>
    <w:p w14:paraId="21913F02" w14:textId="77777777" w:rsidR="00A413DF" w:rsidRPr="00A413DF" w:rsidRDefault="00A413DF" w:rsidP="00A413DF">
      <w:pPr>
        <w:rPr>
          <w:rFonts w:ascii="Times New Roman" w:hAnsi="Times New Roman" w:cs="Times New Roman"/>
        </w:rPr>
      </w:pPr>
    </w:p>
    <w:p w14:paraId="5935955F" w14:textId="77777777" w:rsidR="00A413DF" w:rsidRPr="00A413DF" w:rsidRDefault="00A413DF" w:rsidP="00A413DF">
      <w:pPr>
        <w:rPr>
          <w:rFonts w:ascii="Times New Roman" w:hAnsi="Times New Roman" w:cs="Times New Roman"/>
        </w:rPr>
      </w:pPr>
    </w:p>
    <w:p w14:paraId="1D1F319A" w14:textId="5942FDA2" w:rsidR="003A7BBB" w:rsidRPr="00A413DF" w:rsidRDefault="00000000" w:rsidP="00A413DF">
      <w:pPr>
        <w:pStyle w:val="Heading1"/>
        <w:jc w:val="center"/>
        <w:rPr>
          <w:rFonts w:ascii="Times New Roman" w:hAnsi="Times New Roman" w:cs="Times New Roman"/>
        </w:rPr>
      </w:pPr>
      <w:bookmarkStart w:id="0" w:name="_Toc178490447"/>
      <w:r w:rsidRPr="00A413DF">
        <w:rPr>
          <w:rFonts w:ascii="Times New Roman" w:hAnsi="Times New Roman" w:cs="Times New Roman"/>
        </w:rPr>
        <w:lastRenderedPageBreak/>
        <w:t>Diabetes Prediction Model Report</w:t>
      </w:r>
      <w:bookmarkEnd w:id="0"/>
    </w:p>
    <w:p w14:paraId="50BEA042" w14:textId="77777777" w:rsidR="003A7BBB" w:rsidRPr="00A413DF" w:rsidRDefault="00000000">
      <w:pPr>
        <w:pStyle w:val="Heading2"/>
        <w:rPr>
          <w:rFonts w:ascii="Times New Roman" w:hAnsi="Times New Roman" w:cs="Times New Roman"/>
        </w:rPr>
      </w:pPr>
      <w:bookmarkStart w:id="1" w:name="_Toc178490448"/>
      <w:r w:rsidRPr="00A413DF">
        <w:rPr>
          <w:rFonts w:ascii="Times New Roman" w:hAnsi="Times New Roman" w:cs="Times New Roman"/>
        </w:rPr>
        <w:t>Aim</w:t>
      </w:r>
      <w:bookmarkEnd w:id="1"/>
    </w:p>
    <w:p w14:paraId="3C16F079" w14:textId="77777777" w:rsidR="003A7BBB" w:rsidRPr="00A413DF" w:rsidRDefault="00000000">
      <w:pPr>
        <w:rPr>
          <w:rFonts w:ascii="Times New Roman" w:hAnsi="Times New Roman" w:cs="Times New Roman"/>
        </w:rPr>
      </w:pPr>
      <w:r w:rsidRPr="00A413DF">
        <w:rPr>
          <w:rFonts w:ascii="Times New Roman" w:hAnsi="Times New Roman" w:cs="Times New Roman"/>
        </w:rPr>
        <w:t>The aim of this project is to develop a machine learning model that can predict the likelihood of diabetes in patients based on various medical features. The model utilizes Logistic Regression for predictions and is deployed as a web application using Flask, allowing users to input patient data and receive instant predictions.</w:t>
      </w:r>
    </w:p>
    <w:p w14:paraId="57142C65" w14:textId="77777777" w:rsidR="003A7BBB" w:rsidRPr="00A413DF" w:rsidRDefault="00000000">
      <w:pPr>
        <w:pStyle w:val="Heading2"/>
        <w:rPr>
          <w:rFonts w:ascii="Times New Roman" w:hAnsi="Times New Roman" w:cs="Times New Roman"/>
        </w:rPr>
      </w:pPr>
      <w:bookmarkStart w:id="2" w:name="_Toc178490449"/>
      <w:r w:rsidRPr="00A413DF">
        <w:rPr>
          <w:rFonts w:ascii="Times New Roman" w:hAnsi="Times New Roman" w:cs="Times New Roman"/>
        </w:rPr>
        <w:t>Introduction</w:t>
      </w:r>
      <w:bookmarkEnd w:id="2"/>
    </w:p>
    <w:p w14:paraId="3BF801BF" w14:textId="77777777" w:rsidR="003A7BBB" w:rsidRPr="00A413DF" w:rsidRDefault="00000000">
      <w:pPr>
        <w:rPr>
          <w:rFonts w:ascii="Times New Roman" w:hAnsi="Times New Roman" w:cs="Times New Roman"/>
        </w:rPr>
      </w:pPr>
      <w:r w:rsidRPr="00A413DF">
        <w:rPr>
          <w:rFonts w:ascii="Times New Roman" w:hAnsi="Times New Roman" w:cs="Times New Roman"/>
        </w:rPr>
        <w:t>Diabetes is a chronic disease that occurs when the body cannot effectively use insulin, leading to high blood sugar levels. Early detection and intervention are crucial in managing diabetes and reducing the risk of complications. This project focuses on using a machine learning approach to predict diabetes based on several key medical indicators. The model is designed to help healthcare professionals make informed decisions by providing insights based on patient data.</w:t>
      </w:r>
    </w:p>
    <w:p w14:paraId="3E5C76D9" w14:textId="77777777" w:rsidR="00A413DF" w:rsidRPr="00A413DF" w:rsidRDefault="00A413DF">
      <w:pPr>
        <w:rPr>
          <w:rFonts w:ascii="Times New Roman" w:hAnsi="Times New Roman" w:cs="Times New Roman"/>
        </w:rPr>
      </w:pPr>
    </w:p>
    <w:p w14:paraId="3467DB2C" w14:textId="77777777" w:rsidR="003A7BBB" w:rsidRPr="00A413DF" w:rsidRDefault="00000000">
      <w:pPr>
        <w:pStyle w:val="Heading2"/>
        <w:rPr>
          <w:rFonts w:ascii="Times New Roman" w:hAnsi="Times New Roman" w:cs="Times New Roman"/>
        </w:rPr>
      </w:pPr>
      <w:bookmarkStart w:id="3" w:name="_Toc178490450"/>
      <w:r w:rsidRPr="00A413DF">
        <w:rPr>
          <w:rFonts w:ascii="Times New Roman" w:hAnsi="Times New Roman" w:cs="Times New Roman"/>
        </w:rPr>
        <w:t>About Logistic Regression</w:t>
      </w:r>
      <w:bookmarkEnd w:id="3"/>
    </w:p>
    <w:p w14:paraId="0F4FF836" w14:textId="77777777" w:rsidR="003A7BBB" w:rsidRPr="00A413DF" w:rsidRDefault="00000000">
      <w:pPr>
        <w:rPr>
          <w:rFonts w:ascii="Times New Roman" w:hAnsi="Times New Roman" w:cs="Times New Roman"/>
        </w:rPr>
      </w:pPr>
      <w:r w:rsidRPr="00A413DF">
        <w:rPr>
          <w:rFonts w:ascii="Times New Roman" w:hAnsi="Times New Roman" w:cs="Times New Roman"/>
        </w:rPr>
        <w:t>Logistic Regression is a statistical method used for binary classification problems. It estimates the probability that a given input point belongs to a particular category. Unlike linear regression, which predicts continuous values, logistic regression predicts discrete outcomes (e.g., yes/no, 0/1). The logistic function (or sigmoid function) is used to map the predicted values to probabilities, ensuring that the output is always between 0 and 1. Logistic Regression is widely used in various fields, including healthcare, finance, and social sciences, due to its simplicity and effectiveness.</w:t>
      </w:r>
    </w:p>
    <w:p w14:paraId="24D2AD16" w14:textId="1E9D38A2" w:rsidR="00A413DF" w:rsidRPr="00A413DF" w:rsidRDefault="00A413DF" w:rsidP="00A413DF">
      <w:pPr>
        <w:jc w:val="center"/>
        <w:rPr>
          <w:rFonts w:ascii="Times New Roman" w:hAnsi="Times New Roman" w:cs="Times New Roman"/>
        </w:rPr>
      </w:pPr>
      <w:r w:rsidRPr="00A413DF">
        <w:rPr>
          <w:rFonts w:ascii="Times New Roman" w:hAnsi="Times New Roman" w:cs="Times New Roman"/>
        </w:rPr>
        <w:drawing>
          <wp:inline distT="0" distB="0" distL="0" distR="0" wp14:anchorId="10925AF3" wp14:editId="59B7C350">
            <wp:extent cx="3210373" cy="2581635"/>
            <wp:effectExtent l="0" t="0" r="9525" b="9525"/>
            <wp:docPr id="79822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20300" name=""/>
                    <pic:cNvPicPr/>
                  </pic:nvPicPr>
                  <pic:blipFill>
                    <a:blip r:embed="rId7"/>
                    <a:stretch>
                      <a:fillRect/>
                    </a:stretch>
                  </pic:blipFill>
                  <pic:spPr>
                    <a:xfrm>
                      <a:off x="0" y="0"/>
                      <a:ext cx="3210373" cy="2581635"/>
                    </a:xfrm>
                    <a:prstGeom prst="rect">
                      <a:avLst/>
                    </a:prstGeom>
                  </pic:spPr>
                </pic:pic>
              </a:graphicData>
            </a:graphic>
          </wp:inline>
        </w:drawing>
      </w:r>
    </w:p>
    <w:p w14:paraId="09F1DF33" w14:textId="77777777" w:rsidR="003A7BBB" w:rsidRPr="00A413DF" w:rsidRDefault="00000000">
      <w:pPr>
        <w:pStyle w:val="Heading2"/>
        <w:rPr>
          <w:rFonts w:ascii="Times New Roman" w:hAnsi="Times New Roman" w:cs="Times New Roman"/>
        </w:rPr>
      </w:pPr>
      <w:bookmarkStart w:id="4" w:name="_Toc178490451"/>
      <w:r w:rsidRPr="00A413DF">
        <w:rPr>
          <w:rFonts w:ascii="Times New Roman" w:hAnsi="Times New Roman" w:cs="Times New Roman"/>
        </w:rPr>
        <w:t>Data Description</w:t>
      </w:r>
      <w:bookmarkEnd w:id="4"/>
    </w:p>
    <w:p w14:paraId="1F0C681E" w14:textId="77777777" w:rsidR="003A7BBB" w:rsidRPr="00A413DF" w:rsidRDefault="00000000">
      <w:pPr>
        <w:rPr>
          <w:rFonts w:ascii="Times New Roman" w:hAnsi="Times New Roman" w:cs="Times New Roman"/>
        </w:rPr>
      </w:pPr>
      <w:r w:rsidRPr="00A413DF">
        <w:rPr>
          <w:rFonts w:ascii="Times New Roman" w:hAnsi="Times New Roman" w:cs="Times New Roman"/>
        </w:rPr>
        <w:t>The dataset used in this project contains various features related to patient health. The key features are as follows:</w:t>
      </w:r>
    </w:p>
    <w:p w14:paraId="3A031067" w14:textId="77777777" w:rsidR="003A7BBB" w:rsidRPr="00A413DF" w:rsidRDefault="00000000">
      <w:pPr>
        <w:rPr>
          <w:rFonts w:ascii="Times New Roman" w:hAnsi="Times New Roman" w:cs="Times New Roman"/>
        </w:rPr>
      </w:pPr>
      <w:r w:rsidRPr="00A413DF">
        <w:rPr>
          <w:rFonts w:ascii="Times New Roman" w:hAnsi="Times New Roman" w:cs="Times New Roman"/>
        </w:rPr>
        <w:lastRenderedPageBreak/>
        <w:t>gender: Gender of the patient. Encoded as Male (0) and Female (1).</w:t>
      </w:r>
    </w:p>
    <w:p w14:paraId="22992087" w14:textId="77777777" w:rsidR="003A7BBB" w:rsidRPr="00A413DF" w:rsidRDefault="00000000">
      <w:pPr>
        <w:rPr>
          <w:rFonts w:ascii="Times New Roman" w:hAnsi="Times New Roman" w:cs="Times New Roman"/>
        </w:rPr>
      </w:pPr>
      <w:r w:rsidRPr="00A413DF">
        <w:rPr>
          <w:rFonts w:ascii="Times New Roman" w:hAnsi="Times New Roman" w:cs="Times New Roman"/>
        </w:rPr>
        <w:t>age: Age of the patient in years.</w:t>
      </w:r>
    </w:p>
    <w:p w14:paraId="67819E1A" w14:textId="77777777" w:rsidR="003A7BBB" w:rsidRPr="00A413DF" w:rsidRDefault="00000000">
      <w:pPr>
        <w:rPr>
          <w:rFonts w:ascii="Times New Roman" w:hAnsi="Times New Roman" w:cs="Times New Roman"/>
        </w:rPr>
      </w:pPr>
      <w:r w:rsidRPr="00A413DF">
        <w:rPr>
          <w:rFonts w:ascii="Times New Roman" w:hAnsi="Times New Roman" w:cs="Times New Roman"/>
        </w:rPr>
        <w:t>hypertension: Indicates the presence of hypertension (0 = No, 1 = Yes).</w:t>
      </w:r>
    </w:p>
    <w:p w14:paraId="729B3B16" w14:textId="77777777" w:rsidR="003A7BBB" w:rsidRPr="00A413DF" w:rsidRDefault="00000000">
      <w:pPr>
        <w:rPr>
          <w:rFonts w:ascii="Times New Roman" w:hAnsi="Times New Roman" w:cs="Times New Roman"/>
        </w:rPr>
      </w:pPr>
      <w:r w:rsidRPr="00A413DF">
        <w:rPr>
          <w:rFonts w:ascii="Times New Roman" w:hAnsi="Times New Roman" w:cs="Times New Roman"/>
        </w:rPr>
        <w:t>heart_disease: Indicates the presence of heart disease (0 = No, 1 = Yes).</w:t>
      </w:r>
    </w:p>
    <w:p w14:paraId="4836AD8F" w14:textId="77777777" w:rsidR="003A7BBB" w:rsidRPr="00A413DF" w:rsidRDefault="00000000">
      <w:pPr>
        <w:rPr>
          <w:rFonts w:ascii="Times New Roman" w:hAnsi="Times New Roman" w:cs="Times New Roman"/>
        </w:rPr>
      </w:pPr>
      <w:r w:rsidRPr="00A413DF">
        <w:rPr>
          <w:rFonts w:ascii="Times New Roman" w:hAnsi="Times New Roman" w:cs="Times New Roman"/>
        </w:rPr>
        <w:t>smoking_history: Smoking status of the patient. Encoded as Never (0), Former (1), Current (2), and Unknown (3).</w:t>
      </w:r>
    </w:p>
    <w:p w14:paraId="74AD1672" w14:textId="77777777" w:rsidR="003A7BBB" w:rsidRPr="00A413DF" w:rsidRDefault="00000000">
      <w:pPr>
        <w:rPr>
          <w:rFonts w:ascii="Times New Roman" w:hAnsi="Times New Roman" w:cs="Times New Roman"/>
        </w:rPr>
      </w:pPr>
      <w:r w:rsidRPr="00A413DF">
        <w:rPr>
          <w:rFonts w:ascii="Times New Roman" w:hAnsi="Times New Roman" w:cs="Times New Roman"/>
        </w:rPr>
        <w:t>bmi: Body Mass Index, a measure of body fat based on height and weight.</w:t>
      </w:r>
    </w:p>
    <w:p w14:paraId="2F4308E7" w14:textId="77777777" w:rsidR="003A7BBB" w:rsidRPr="00A413DF" w:rsidRDefault="00000000">
      <w:pPr>
        <w:rPr>
          <w:rFonts w:ascii="Times New Roman" w:hAnsi="Times New Roman" w:cs="Times New Roman"/>
        </w:rPr>
      </w:pPr>
      <w:r w:rsidRPr="00A413DF">
        <w:rPr>
          <w:rFonts w:ascii="Times New Roman" w:hAnsi="Times New Roman" w:cs="Times New Roman"/>
        </w:rPr>
        <w:t>HbA1c_level: Glycated hemoglobin level, indicating average blood glucose levels over the past three months.</w:t>
      </w:r>
    </w:p>
    <w:p w14:paraId="39B95891" w14:textId="77777777" w:rsidR="003A7BBB" w:rsidRPr="00A413DF" w:rsidRDefault="00000000">
      <w:pPr>
        <w:rPr>
          <w:rFonts w:ascii="Times New Roman" w:hAnsi="Times New Roman" w:cs="Times New Roman"/>
        </w:rPr>
      </w:pPr>
      <w:r w:rsidRPr="00A413DF">
        <w:rPr>
          <w:rFonts w:ascii="Times New Roman" w:hAnsi="Times New Roman" w:cs="Times New Roman"/>
        </w:rPr>
        <w:t>blood_glucose_level: Blood glucose level measured at the time of testing.</w:t>
      </w:r>
    </w:p>
    <w:tbl>
      <w:tblPr>
        <w:tblW w:w="11442" w:type="dxa"/>
        <w:tblInd w:w="-1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829"/>
        <w:gridCol w:w="1400"/>
        <w:gridCol w:w="1469"/>
        <w:gridCol w:w="1695"/>
        <w:gridCol w:w="829"/>
        <w:gridCol w:w="1389"/>
        <w:gridCol w:w="2043"/>
        <w:gridCol w:w="982"/>
      </w:tblGrid>
      <w:tr w:rsidR="00A413DF" w:rsidRPr="00A413DF" w14:paraId="38F91740" w14:textId="77777777" w:rsidTr="00A413DF">
        <w:trPr>
          <w:trHeight w:val="290"/>
        </w:trPr>
        <w:tc>
          <w:tcPr>
            <w:tcW w:w="868" w:type="dxa"/>
            <w:shd w:val="clear" w:color="auto" w:fill="auto"/>
            <w:noWrap/>
            <w:vAlign w:val="bottom"/>
            <w:hideMark/>
          </w:tcPr>
          <w:p w14:paraId="7903325E"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gender</w:t>
            </w:r>
          </w:p>
        </w:tc>
        <w:tc>
          <w:tcPr>
            <w:tcW w:w="829" w:type="dxa"/>
            <w:shd w:val="clear" w:color="auto" w:fill="auto"/>
            <w:noWrap/>
            <w:vAlign w:val="bottom"/>
            <w:hideMark/>
          </w:tcPr>
          <w:p w14:paraId="0AB03929"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age</w:t>
            </w:r>
          </w:p>
        </w:tc>
        <w:tc>
          <w:tcPr>
            <w:tcW w:w="1400" w:type="dxa"/>
            <w:shd w:val="clear" w:color="auto" w:fill="auto"/>
            <w:noWrap/>
            <w:vAlign w:val="bottom"/>
            <w:hideMark/>
          </w:tcPr>
          <w:p w14:paraId="258D9ADC"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hypertension</w:t>
            </w:r>
          </w:p>
        </w:tc>
        <w:tc>
          <w:tcPr>
            <w:tcW w:w="1469" w:type="dxa"/>
            <w:shd w:val="clear" w:color="auto" w:fill="auto"/>
            <w:noWrap/>
            <w:vAlign w:val="bottom"/>
            <w:hideMark/>
          </w:tcPr>
          <w:p w14:paraId="447AAFE8"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proofErr w:type="spellStart"/>
            <w:r w:rsidRPr="00A413DF">
              <w:rPr>
                <w:rFonts w:ascii="Times New Roman" w:eastAsia="Times New Roman" w:hAnsi="Times New Roman" w:cs="Times New Roman"/>
                <w:color w:val="000000"/>
                <w:lang w:val="en-IN" w:eastAsia="en-IN"/>
              </w:rPr>
              <w:t>heart_disease</w:t>
            </w:r>
            <w:proofErr w:type="spellEnd"/>
          </w:p>
        </w:tc>
        <w:tc>
          <w:tcPr>
            <w:tcW w:w="1692" w:type="dxa"/>
            <w:shd w:val="clear" w:color="auto" w:fill="auto"/>
            <w:noWrap/>
            <w:vAlign w:val="bottom"/>
            <w:hideMark/>
          </w:tcPr>
          <w:p w14:paraId="31BB23C9"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proofErr w:type="spellStart"/>
            <w:r w:rsidRPr="00A413DF">
              <w:rPr>
                <w:rFonts w:ascii="Times New Roman" w:eastAsia="Times New Roman" w:hAnsi="Times New Roman" w:cs="Times New Roman"/>
                <w:color w:val="000000"/>
                <w:lang w:val="en-IN" w:eastAsia="en-IN"/>
              </w:rPr>
              <w:t>smoking_history</w:t>
            </w:r>
            <w:proofErr w:type="spellEnd"/>
          </w:p>
        </w:tc>
        <w:tc>
          <w:tcPr>
            <w:tcW w:w="829" w:type="dxa"/>
            <w:shd w:val="clear" w:color="auto" w:fill="auto"/>
            <w:noWrap/>
            <w:vAlign w:val="bottom"/>
            <w:hideMark/>
          </w:tcPr>
          <w:p w14:paraId="73589AF3"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proofErr w:type="spellStart"/>
            <w:r w:rsidRPr="00A413DF">
              <w:rPr>
                <w:rFonts w:ascii="Times New Roman" w:eastAsia="Times New Roman" w:hAnsi="Times New Roman" w:cs="Times New Roman"/>
                <w:color w:val="000000"/>
                <w:lang w:val="en-IN" w:eastAsia="en-IN"/>
              </w:rPr>
              <w:t>bmi</w:t>
            </w:r>
            <w:proofErr w:type="spellEnd"/>
          </w:p>
        </w:tc>
        <w:tc>
          <w:tcPr>
            <w:tcW w:w="1330" w:type="dxa"/>
            <w:shd w:val="clear" w:color="auto" w:fill="auto"/>
            <w:noWrap/>
            <w:vAlign w:val="bottom"/>
            <w:hideMark/>
          </w:tcPr>
          <w:p w14:paraId="293D60AD"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HbA1c_level</w:t>
            </w:r>
          </w:p>
        </w:tc>
        <w:tc>
          <w:tcPr>
            <w:tcW w:w="2043" w:type="dxa"/>
            <w:shd w:val="clear" w:color="auto" w:fill="auto"/>
            <w:noWrap/>
            <w:vAlign w:val="bottom"/>
            <w:hideMark/>
          </w:tcPr>
          <w:p w14:paraId="32B2A530"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proofErr w:type="spellStart"/>
            <w:r w:rsidRPr="00A413DF">
              <w:rPr>
                <w:rFonts w:ascii="Times New Roman" w:eastAsia="Times New Roman" w:hAnsi="Times New Roman" w:cs="Times New Roman"/>
                <w:color w:val="000000"/>
                <w:lang w:val="en-IN" w:eastAsia="en-IN"/>
              </w:rPr>
              <w:t>blood_glucose_level</w:t>
            </w:r>
            <w:proofErr w:type="spellEnd"/>
          </w:p>
        </w:tc>
        <w:tc>
          <w:tcPr>
            <w:tcW w:w="982" w:type="dxa"/>
            <w:shd w:val="clear" w:color="auto" w:fill="auto"/>
            <w:noWrap/>
            <w:vAlign w:val="bottom"/>
            <w:hideMark/>
          </w:tcPr>
          <w:p w14:paraId="0A780233"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diabetes</w:t>
            </w:r>
          </w:p>
        </w:tc>
      </w:tr>
      <w:tr w:rsidR="00A413DF" w:rsidRPr="00A413DF" w14:paraId="3B092500" w14:textId="77777777" w:rsidTr="00A413DF">
        <w:trPr>
          <w:trHeight w:val="290"/>
        </w:trPr>
        <w:tc>
          <w:tcPr>
            <w:tcW w:w="868" w:type="dxa"/>
            <w:shd w:val="clear" w:color="auto" w:fill="auto"/>
            <w:noWrap/>
            <w:vAlign w:val="bottom"/>
            <w:hideMark/>
          </w:tcPr>
          <w:p w14:paraId="46FDB8FB"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0EAE610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80</w:t>
            </w:r>
          </w:p>
        </w:tc>
        <w:tc>
          <w:tcPr>
            <w:tcW w:w="1400" w:type="dxa"/>
            <w:shd w:val="clear" w:color="auto" w:fill="auto"/>
            <w:noWrap/>
            <w:vAlign w:val="bottom"/>
            <w:hideMark/>
          </w:tcPr>
          <w:p w14:paraId="52CC4BD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02854C5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w:t>
            </w:r>
          </w:p>
        </w:tc>
        <w:tc>
          <w:tcPr>
            <w:tcW w:w="1692" w:type="dxa"/>
            <w:shd w:val="clear" w:color="auto" w:fill="auto"/>
            <w:noWrap/>
            <w:vAlign w:val="bottom"/>
            <w:hideMark/>
          </w:tcPr>
          <w:p w14:paraId="4ECEA761"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68F8252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25.19</w:t>
            </w:r>
          </w:p>
        </w:tc>
        <w:tc>
          <w:tcPr>
            <w:tcW w:w="1330" w:type="dxa"/>
            <w:shd w:val="clear" w:color="auto" w:fill="auto"/>
            <w:noWrap/>
            <w:vAlign w:val="bottom"/>
            <w:hideMark/>
          </w:tcPr>
          <w:p w14:paraId="12B6561C"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6.6</w:t>
            </w:r>
          </w:p>
        </w:tc>
        <w:tc>
          <w:tcPr>
            <w:tcW w:w="2043" w:type="dxa"/>
            <w:shd w:val="clear" w:color="auto" w:fill="auto"/>
            <w:noWrap/>
            <w:vAlign w:val="bottom"/>
            <w:hideMark/>
          </w:tcPr>
          <w:p w14:paraId="78123D3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140</w:t>
            </w:r>
          </w:p>
        </w:tc>
        <w:tc>
          <w:tcPr>
            <w:tcW w:w="982" w:type="dxa"/>
            <w:shd w:val="clear" w:color="auto" w:fill="auto"/>
            <w:noWrap/>
            <w:vAlign w:val="bottom"/>
            <w:hideMark/>
          </w:tcPr>
          <w:p w14:paraId="6EC29CE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5A430D60" w14:textId="77777777" w:rsidTr="00A413DF">
        <w:trPr>
          <w:trHeight w:val="290"/>
        </w:trPr>
        <w:tc>
          <w:tcPr>
            <w:tcW w:w="868" w:type="dxa"/>
            <w:shd w:val="clear" w:color="auto" w:fill="auto"/>
            <w:noWrap/>
            <w:vAlign w:val="bottom"/>
            <w:hideMark/>
          </w:tcPr>
          <w:p w14:paraId="68DD52EE"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0DC35DD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54</w:t>
            </w:r>
          </w:p>
        </w:tc>
        <w:tc>
          <w:tcPr>
            <w:tcW w:w="1400" w:type="dxa"/>
            <w:shd w:val="clear" w:color="auto" w:fill="auto"/>
            <w:noWrap/>
            <w:vAlign w:val="bottom"/>
            <w:hideMark/>
          </w:tcPr>
          <w:p w14:paraId="1AF2B6E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6C5E7FB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0055C515"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No Info</w:t>
            </w:r>
          </w:p>
        </w:tc>
        <w:tc>
          <w:tcPr>
            <w:tcW w:w="829" w:type="dxa"/>
            <w:shd w:val="clear" w:color="auto" w:fill="auto"/>
            <w:noWrap/>
            <w:vAlign w:val="bottom"/>
            <w:hideMark/>
          </w:tcPr>
          <w:p w14:paraId="75765C04"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27.32</w:t>
            </w:r>
          </w:p>
        </w:tc>
        <w:tc>
          <w:tcPr>
            <w:tcW w:w="1330" w:type="dxa"/>
            <w:shd w:val="clear" w:color="auto" w:fill="auto"/>
            <w:noWrap/>
            <w:vAlign w:val="bottom"/>
            <w:hideMark/>
          </w:tcPr>
          <w:p w14:paraId="58B4F7CB"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6.6</w:t>
            </w:r>
          </w:p>
        </w:tc>
        <w:tc>
          <w:tcPr>
            <w:tcW w:w="2043" w:type="dxa"/>
            <w:shd w:val="clear" w:color="auto" w:fill="auto"/>
            <w:noWrap/>
            <w:vAlign w:val="bottom"/>
            <w:hideMark/>
          </w:tcPr>
          <w:p w14:paraId="31931604"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80</w:t>
            </w:r>
          </w:p>
        </w:tc>
        <w:tc>
          <w:tcPr>
            <w:tcW w:w="982" w:type="dxa"/>
            <w:shd w:val="clear" w:color="auto" w:fill="auto"/>
            <w:noWrap/>
            <w:vAlign w:val="bottom"/>
            <w:hideMark/>
          </w:tcPr>
          <w:p w14:paraId="72C0672D"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33D4578A" w14:textId="77777777" w:rsidTr="00A413DF">
        <w:trPr>
          <w:trHeight w:val="290"/>
        </w:trPr>
        <w:tc>
          <w:tcPr>
            <w:tcW w:w="868" w:type="dxa"/>
            <w:shd w:val="clear" w:color="auto" w:fill="auto"/>
            <w:noWrap/>
            <w:vAlign w:val="bottom"/>
            <w:hideMark/>
          </w:tcPr>
          <w:p w14:paraId="59650898"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Male</w:t>
            </w:r>
          </w:p>
        </w:tc>
        <w:tc>
          <w:tcPr>
            <w:tcW w:w="829" w:type="dxa"/>
            <w:shd w:val="clear" w:color="auto" w:fill="auto"/>
            <w:noWrap/>
            <w:vAlign w:val="bottom"/>
            <w:hideMark/>
          </w:tcPr>
          <w:p w14:paraId="14079E91"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28</w:t>
            </w:r>
          </w:p>
        </w:tc>
        <w:tc>
          <w:tcPr>
            <w:tcW w:w="1400" w:type="dxa"/>
            <w:shd w:val="clear" w:color="auto" w:fill="auto"/>
            <w:noWrap/>
            <w:vAlign w:val="bottom"/>
            <w:hideMark/>
          </w:tcPr>
          <w:p w14:paraId="035AD10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4E10F345"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7B518B15"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0251AFD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27.32</w:t>
            </w:r>
          </w:p>
        </w:tc>
        <w:tc>
          <w:tcPr>
            <w:tcW w:w="1330" w:type="dxa"/>
            <w:shd w:val="clear" w:color="auto" w:fill="auto"/>
            <w:noWrap/>
            <w:vAlign w:val="bottom"/>
            <w:hideMark/>
          </w:tcPr>
          <w:p w14:paraId="12D3DE31"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5.7</w:t>
            </w:r>
          </w:p>
        </w:tc>
        <w:tc>
          <w:tcPr>
            <w:tcW w:w="2043" w:type="dxa"/>
            <w:shd w:val="clear" w:color="auto" w:fill="auto"/>
            <w:noWrap/>
            <w:vAlign w:val="bottom"/>
            <w:hideMark/>
          </w:tcPr>
          <w:p w14:paraId="64FFC6C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158</w:t>
            </w:r>
          </w:p>
        </w:tc>
        <w:tc>
          <w:tcPr>
            <w:tcW w:w="982" w:type="dxa"/>
            <w:shd w:val="clear" w:color="auto" w:fill="auto"/>
            <w:noWrap/>
            <w:vAlign w:val="bottom"/>
            <w:hideMark/>
          </w:tcPr>
          <w:p w14:paraId="4379D45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0C0E3CB5" w14:textId="77777777" w:rsidTr="00A413DF">
        <w:trPr>
          <w:trHeight w:val="290"/>
        </w:trPr>
        <w:tc>
          <w:tcPr>
            <w:tcW w:w="868" w:type="dxa"/>
            <w:shd w:val="clear" w:color="auto" w:fill="auto"/>
            <w:noWrap/>
            <w:vAlign w:val="bottom"/>
            <w:hideMark/>
          </w:tcPr>
          <w:p w14:paraId="742F109D"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4C9D3BD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36</w:t>
            </w:r>
          </w:p>
        </w:tc>
        <w:tc>
          <w:tcPr>
            <w:tcW w:w="1400" w:type="dxa"/>
            <w:shd w:val="clear" w:color="auto" w:fill="auto"/>
            <w:noWrap/>
            <w:vAlign w:val="bottom"/>
            <w:hideMark/>
          </w:tcPr>
          <w:p w14:paraId="470C803D"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45A090A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3BDA5778"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current</w:t>
            </w:r>
          </w:p>
        </w:tc>
        <w:tc>
          <w:tcPr>
            <w:tcW w:w="829" w:type="dxa"/>
            <w:shd w:val="clear" w:color="auto" w:fill="auto"/>
            <w:noWrap/>
            <w:vAlign w:val="bottom"/>
            <w:hideMark/>
          </w:tcPr>
          <w:p w14:paraId="425A79A6"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23.45</w:t>
            </w:r>
          </w:p>
        </w:tc>
        <w:tc>
          <w:tcPr>
            <w:tcW w:w="1330" w:type="dxa"/>
            <w:shd w:val="clear" w:color="auto" w:fill="auto"/>
            <w:noWrap/>
            <w:vAlign w:val="bottom"/>
            <w:hideMark/>
          </w:tcPr>
          <w:p w14:paraId="23F9B417"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w:t>
            </w:r>
          </w:p>
        </w:tc>
        <w:tc>
          <w:tcPr>
            <w:tcW w:w="2043" w:type="dxa"/>
            <w:shd w:val="clear" w:color="auto" w:fill="auto"/>
            <w:noWrap/>
            <w:vAlign w:val="bottom"/>
            <w:hideMark/>
          </w:tcPr>
          <w:p w14:paraId="3D7EA794"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155</w:t>
            </w:r>
          </w:p>
        </w:tc>
        <w:tc>
          <w:tcPr>
            <w:tcW w:w="982" w:type="dxa"/>
            <w:shd w:val="clear" w:color="auto" w:fill="auto"/>
            <w:noWrap/>
            <w:vAlign w:val="bottom"/>
            <w:hideMark/>
          </w:tcPr>
          <w:p w14:paraId="3EEFAEB5"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7BFBF040" w14:textId="77777777" w:rsidTr="00A413DF">
        <w:trPr>
          <w:trHeight w:val="290"/>
        </w:trPr>
        <w:tc>
          <w:tcPr>
            <w:tcW w:w="868" w:type="dxa"/>
            <w:shd w:val="clear" w:color="auto" w:fill="auto"/>
            <w:noWrap/>
            <w:vAlign w:val="bottom"/>
            <w:hideMark/>
          </w:tcPr>
          <w:p w14:paraId="193BB543"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Male</w:t>
            </w:r>
          </w:p>
        </w:tc>
        <w:tc>
          <w:tcPr>
            <w:tcW w:w="829" w:type="dxa"/>
            <w:shd w:val="clear" w:color="auto" w:fill="auto"/>
            <w:noWrap/>
            <w:vAlign w:val="bottom"/>
            <w:hideMark/>
          </w:tcPr>
          <w:p w14:paraId="22A58616"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76</w:t>
            </w:r>
          </w:p>
        </w:tc>
        <w:tc>
          <w:tcPr>
            <w:tcW w:w="1400" w:type="dxa"/>
            <w:shd w:val="clear" w:color="auto" w:fill="auto"/>
            <w:noWrap/>
            <w:vAlign w:val="bottom"/>
            <w:hideMark/>
          </w:tcPr>
          <w:p w14:paraId="4315BD0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w:t>
            </w:r>
          </w:p>
        </w:tc>
        <w:tc>
          <w:tcPr>
            <w:tcW w:w="1469" w:type="dxa"/>
            <w:shd w:val="clear" w:color="auto" w:fill="auto"/>
            <w:noWrap/>
            <w:vAlign w:val="bottom"/>
            <w:hideMark/>
          </w:tcPr>
          <w:p w14:paraId="34028B5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w:t>
            </w:r>
          </w:p>
        </w:tc>
        <w:tc>
          <w:tcPr>
            <w:tcW w:w="1692" w:type="dxa"/>
            <w:shd w:val="clear" w:color="auto" w:fill="auto"/>
            <w:noWrap/>
            <w:vAlign w:val="bottom"/>
            <w:hideMark/>
          </w:tcPr>
          <w:p w14:paraId="60A96159"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current</w:t>
            </w:r>
          </w:p>
        </w:tc>
        <w:tc>
          <w:tcPr>
            <w:tcW w:w="829" w:type="dxa"/>
            <w:shd w:val="clear" w:color="auto" w:fill="auto"/>
            <w:noWrap/>
            <w:vAlign w:val="bottom"/>
            <w:hideMark/>
          </w:tcPr>
          <w:p w14:paraId="5D08891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20.14</w:t>
            </w:r>
          </w:p>
        </w:tc>
        <w:tc>
          <w:tcPr>
            <w:tcW w:w="1330" w:type="dxa"/>
            <w:shd w:val="clear" w:color="auto" w:fill="auto"/>
            <w:noWrap/>
            <w:vAlign w:val="bottom"/>
            <w:hideMark/>
          </w:tcPr>
          <w:p w14:paraId="2B81326B"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4.8</w:t>
            </w:r>
          </w:p>
        </w:tc>
        <w:tc>
          <w:tcPr>
            <w:tcW w:w="2043" w:type="dxa"/>
            <w:shd w:val="clear" w:color="auto" w:fill="auto"/>
            <w:noWrap/>
            <w:vAlign w:val="bottom"/>
            <w:hideMark/>
          </w:tcPr>
          <w:p w14:paraId="167809A4"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155</w:t>
            </w:r>
          </w:p>
        </w:tc>
        <w:tc>
          <w:tcPr>
            <w:tcW w:w="982" w:type="dxa"/>
            <w:shd w:val="clear" w:color="auto" w:fill="auto"/>
            <w:noWrap/>
            <w:vAlign w:val="bottom"/>
            <w:hideMark/>
          </w:tcPr>
          <w:p w14:paraId="1616991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7D9FBA28" w14:textId="77777777" w:rsidTr="00A413DF">
        <w:trPr>
          <w:trHeight w:val="290"/>
        </w:trPr>
        <w:tc>
          <w:tcPr>
            <w:tcW w:w="868" w:type="dxa"/>
            <w:shd w:val="clear" w:color="auto" w:fill="auto"/>
            <w:noWrap/>
            <w:vAlign w:val="bottom"/>
            <w:hideMark/>
          </w:tcPr>
          <w:p w14:paraId="0B3CD2D8"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37716B3B"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20</w:t>
            </w:r>
          </w:p>
        </w:tc>
        <w:tc>
          <w:tcPr>
            <w:tcW w:w="1400" w:type="dxa"/>
            <w:shd w:val="clear" w:color="auto" w:fill="auto"/>
            <w:noWrap/>
            <w:vAlign w:val="bottom"/>
            <w:hideMark/>
          </w:tcPr>
          <w:p w14:paraId="152B8A35"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4261C994"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3C7F00B1"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6F4A5C8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27.32</w:t>
            </w:r>
          </w:p>
        </w:tc>
        <w:tc>
          <w:tcPr>
            <w:tcW w:w="1330" w:type="dxa"/>
            <w:shd w:val="clear" w:color="auto" w:fill="auto"/>
            <w:noWrap/>
            <w:vAlign w:val="bottom"/>
            <w:hideMark/>
          </w:tcPr>
          <w:p w14:paraId="12CD1CF6"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6.6</w:t>
            </w:r>
          </w:p>
        </w:tc>
        <w:tc>
          <w:tcPr>
            <w:tcW w:w="2043" w:type="dxa"/>
            <w:shd w:val="clear" w:color="auto" w:fill="auto"/>
            <w:noWrap/>
            <w:vAlign w:val="bottom"/>
            <w:hideMark/>
          </w:tcPr>
          <w:p w14:paraId="61DCC28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85</w:t>
            </w:r>
          </w:p>
        </w:tc>
        <w:tc>
          <w:tcPr>
            <w:tcW w:w="982" w:type="dxa"/>
            <w:shd w:val="clear" w:color="auto" w:fill="auto"/>
            <w:noWrap/>
            <w:vAlign w:val="bottom"/>
            <w:hideMark/>
          </w:tcPr>
          <w:p w14:paraId="6D1FF24F"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70A7C339" w14:textId="77777777" w:rsidTr="00A413DF">
        <w:trPr>
          <w:trHeight w:val="290"/>
        </w:trPr>
        <w:tc>
          <w:tcPr>
            <w:tcW w:w="868" w:type="dxa"/>
            <w:shd w:val="clear" w:color="auto" w:fill="auto"/>
            <w:noWrap/>
            <w:vAlign w:val="bottom"/>
            <w:hideMark/>
          </w:tcPr>
          <w:p w14:paraId="73B57B4D"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1448330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44</w:t>
            </w:r>
          </w:p>
        </w:tc>
        <w:tc>
          <w:tcPr>
            <w:tcW w:w="1400" w:type="dxa"/>
            <w:shd w:val="clear" w:color="auto" w:fill="auto"/>
            <w:noWrap/>
            <w:vAlign w:val="bottom"/>
            <w:hideMark/>
          </w:tcPr>
          <w:p w14:paraId="30DA8FB3"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4BC79F0B"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442D3ABE"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16336B6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19.31</w:t>
            </w:r>
          </w:p>
        </w:tc>
        <w:tc>
          <w:tcPr>
            <w:tcW w:w="1330" w:type="dxa"/>
            <w:shd w:val="clear" w:color="auto" w:fill="auto"/>
            <w:noWrap/>
            <w:vAlign w:val="bottom"/>
            <w:hideMark/>
          </w:tcPr>
          <w:p w14:paraId="4DAB58B5"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6.5</w:t>
            </w:r>
          </w:p>
        </w:tc>
        <w:tc>
          <w:tcPr>
            <w:tcW w:w="2043" w:type="dxa"/>
            <w:shd w:val="clear" w:color="auto" w:fill="auto"/>
            <w:noWrap/>
            <w:vAlign w:val="bottom"/>
            <w:hideMark/>
          </w:tcPr>
          <w:p w14:paraId="4176E3E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200</w:t>
            </w:r>
          </w:p>
        </w:tc>
        <w:tc>
          <w:tcPr>
            <w:tcW w:w="982" w:type="dxa"/>
            <w:shd w:val="clear" w:color="auto" w:fill="auto"/>
            <w:noWrap/>
            <w:vAlign w:val="bottom"/>
            <w:hideMark/>
          </w:tcPr>
          <w:p w14:paraId="09111D9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w:t>
            </w:r>
          </w:p>
        </w:tc>
      </w:tr>
      <w:tr w:rsidR="00A413DF" w:rsidRPr="00A413DF" w14:paraId="61CB1073" w14:textId="77777777" w:rsidTr="00A413DF">
        <w:trPr>
          <w:trHeight w:val="290"/>
        </w:trPr>
        <w:tc>
          <w:tcPr>
            <w:tcW w:w="868" w:type="dxa"/>
            <w:shd w:val="clear" w:color="auto" w:fill="auto"/>
            <w:noWrap/>
            <w:vAlign w:val="bottom"/>
            <w:hideMark/>
          </w:tcPr>
          <w:p w14:paraId="6EF95E76"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6FA9BF56"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79</w:t>
            </w:r>
          </w:p>
        </w:tc>
        <w:tc>
          <w:tcPr>
            <w:tcW w:w="1400" w:type="dxa"/>
            <w:shd w:val="clear" w:color="auto" w:fill="auto"/>
            <w:noWrap/>
            <w:vAlign w:val="bottom"/>
            <w:hideMark/>
          </w:tcPr>
          <w:p w14:paraId="5E1E4AC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4B280DA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5AA0E3E9"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No Info</w:t>
            </w:r>
          </w:p>
        </w:tc>
        <w:tc>
          <w:tcPr>
            <w:tcW w:w="829" w:type="dxa"/>
            <w:shd w:val="clear" w:color="auto" w:fill="auto"/>
            <w:noWrap/>
            <w:vAlign w:val="bottom"/>
            <w:hideMark/>
          </w:tcPr>
          <w:p w14:paraId="6954417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23.86</w:t>
            </w:r>
          </w:p>
        </w:tc>
        <w:tc>
          <w:tcPr>
            <w:tcW w:w="1330" w:type="dxa"/>
            <w:shd w:val="clear" w:color="auto" w:fill="auto"/>
            <w:noWrap/>
            <w:vAlign w:val="bottom"/>
            <w:hideMark/>
          </w:tcPr>
          <w:p w14:paraId="6060CB5F"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5.7</w:t>
            </w:r>
          </w:p>
        </w:tc>
        <w:tc>
          <w:tcPr>
            <w:tcW w:w="2043" w:type="dxa"/>
            <w:shd w:val="clear" w:color="auto" w:fill="auto"/>
            <w:noWrap/>
            <w:vAlign w:val="bottom"/>
            <w:hideMark/>
          </w:tcPr>
          <w:p w14:paraId="7C66E47C"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85</w:t>
            </w:r>
          </w:p>
        </w:tc>
        <w:tc>
          <w:tcPr>
            <w:tcW w:w="982" w:type="dxa"/>
            <w:shd w:val="clear" w:color="auto" w:fill="auto"/>
            <w:noWrap/>
            <w:vAlign w:val="bottom"/>
            <w:hideMark/>
          </w:tcPr>
          <w:p w14:paraId="1258553F"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02EA19D7" w14:textId="77777777" w:rsidTr="00A413DF">
        <w:trPr>
          <w:trHeight w:val="290"/>
        </w:trPr>
        <w:tc>
          <w:tcPr>
            <w:tcW w:w="868" w:type="dxa"/>
            <w:shd w:val="clear" w:color="auto" w:fill="auto"/>
            <w:noWrap/>
            <w:vAlign w:val="bottom"/>
            <w:hideMark/>
          </w:tcPr>
          <w:p w14:paraId="4642FF51"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Male</w:t>
            </w:r>
          </w:p>
        </w:tc>
        <w:tc>
          <w:tcPr>
            <w:tcW w:w="829" w:type="dxa"/>
            <w:shd w:val="clear" w:color="auto" w:fill="auto"/>
            <w:noWrap/>
            <w:vAlign w:val="bottom"/>
            <w:hideMark/>
          </w:tcPr>
          <w:p w14:paraId="1349A3B7"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42</w:t>
            </w:r>
          </w:p>
        </w:tc>
        <w:tc>
          <w:tcPr>
            <w:tcW w:w="1400" w:type="dxa"/>
            <w:shd w:val="clear" w:color="auto" w:fill="auto"/>
            <w:noWrap/>
            <w:vAlign w:val="bottom"/>
            <w:hideMark/>
          </w:tcPr>
          <w:p w14:paraId="0B1A5C6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0D589D3D"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1B94E642"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3A52353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33.64</w:t>
            </w:r>
          </w:p>
        </w:tc>
        <w:tc>
          <w:tcPr>
            <w:tcW w:w="1330" w:type="dxa"/>
            <w:shd w:val="clear" w:color="auto" w:fill="auto"/>
            <w:noWrap/>
            <w:vAlign w:val="bottom"/>
            <w:hideMark/>
          </w:tcPr>
          <w:p w14:paraId="7ECF49A7"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4.8</w:t>
            </w:r>
          </w:p>
        </w:tc>
        <w:tc>
          <w:tcPr>
            <w:tcW w:w="2043" w:type="dxa"/>
            <w:shd w:val="clear" w:color="auto" w:fill="auto"/>
            <w:noWrap/>
            <w:vAlign w:val="bottom"/>
            <w:hideMark/>
          </w:tcPr>
          <w:p w14:paraId="714975FD"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145</w:t>
            </w:r>
          </w:p>
        </w:tc>
        <w:tc>
          <w:tcPr>
            <w:tcW w:w="982" w:type="dxa"/>
            <w:shd w:val="clear" w:color="auto" w:fill="auto"/>
            <w:noWrap/>
            <w:vAlign w:val="bottom"/>
            <w:hideMark/>
          </w:tcPr>
          <w:p w14:paraId="2A406186"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206CB568" w14:textId="77777777" w:rsidTr="00A413DF">
        <w:trPr>
          <w:trHeight w:val="290"/>
        </w:trPr>
        <w:tc>
          <w:tcPr>
            <w:tcW w:w="868" w:type="dxa"/>
            <w:shd w:val="clear" w:color="auto" w:fill="auto"/>
            <w:noWrap/>
            <w:vAlign w:val="bottom"/>
            <w:hideMark/>
          </w:tcPr>
          <w:p w14:paraId="69EDFD82"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6A234B1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32</w:t>
            </w:r>
          </w:p>
        </w:tc>
        <w:tc>
          <w:tcPr>
            <w:tcW w:w="1400" w:type="dxa"/>
            <w:shd w:val="clear" w:color="auto" w:fill="auto"/>
            <w:noWrap/>
            <w:vAlign w:val="bottom"/>
            <w:hideMark/>
          </w:tcPr>
          <w:p w14:paraId="6705245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4B50467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61AD39A5"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4D89620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27.32</w:t>
            </w:r>
          </w:p>
        </w:tc>
        <w:tc>
          <w:tcPr>
            <w:tcW w:w="1330" w:type="dxa"/>
            <w:shd w:val="clear" w:color="auto" w:fill="auto"/>
            <w:noWrap/>
            <w:vAlign w:val="bottom"/>
            <w:hideMark/>
          </w:tcPr>
          <w:p w14:paraId="2A82A6BF"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w:t>
            </w:r>
          </w:p>
        </w:tc>
        <w:tc>
          <w:tcPr>
            <w:tcW w:w="2043" w:type="dxa"/>
            <w:shd w:val="clear" w:color="auto" w:fill="auto"/>
            <w:noWrap/>
            <w:vAlign w:val="bottom"/>
            <w:hideMark/>
          </w:tcPr>
          <w:p w14:paraId="7143BF0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100</w:t>
            </w:r>
          </w:p>
        </w:tc>
        <w:tc>
          <w:tcPr>
            <w:tcW w:w="982" w:type="dxa"/>
            <w:shd w:val="clear" w:color="auto" w:fill="auto"/>
            <w:noWrap/>
            <w:vAlign w:val="bottom"/>
            <w:hideMark/>
          </w:tcPr>
          <w:p w14:paraId="4F057BD7"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535A1975" w14:textId="77777777" w:rsidTr="00A413DF">
        <w:trPr>
          <w:trHeight w:val="290"/>
        </w:trPr>
        <w:tc>
          <w:tcPr>
            <w:tcW w:w="868" w:type="dxa"/>
            <w:shd w:val="clear" w:color="auto" w:fill="auto"/>
            <w:noWrap/>
            <w:vAlign w:val="bottom"/>
            <w:hideMark/>
          </w:tcPr>
          <w:p w14:paraId="05782982"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6DDD01B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53</w:t>
            </w:r>
          </w:p>
        </w:tc>
        <w:tc>
          <w:tcPr>
            <w:tcW w:w="1400" w:type="dxa"/>
            <w:shd w:val="clear" w:color="auto" w:fill="auto"/>
            <w:noWrap/>
            <w:vAlign w:val="bottom"/>
            <w:hideMark/>
          </w:tcPr>
          <w:p w14:paraId="5297D11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253DA398"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48B9CD31"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never</w:t>
            </w:r>
          </w:p>
        </w:tc>
        <w:tc>
          <w:tcPr>
            <w:tcW w:w="829" w:type="dxa"/>
            <w:shd w:val="clear" w:color="auto" w:fill="auto"/>
            <w:noWrap/>
            <w:vAlign w:val="bottom"/>
            <w:hideMark/>
          </w:tcPr>
          <w:p w14:paraId="1B01BBE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27.32</w:t>
            </w:r>
          </w:p>
        </w:tc>
        <w:tc>
          <w:tcPr>
            <w:tcW w:w="1330" w:type="dxa"/>
            <w:shd w:val="clear" w:color="auto" w:fill="auto"/>
            <w:noWrap/>
            <w:vAlign w:val="bottom"/>
            <w:hideMark/>
          </w:tcPr>
          <w:p w14:paraId="2C914982"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6.1</w:t>
            </w:r>
          </w:p>
        </w:tc>
        <w:tc>
          <w:tcPr>
            <w:tcW w:w="2043" w:type="dxa"/>
            <w:shd w:val="clear" w:color="auto" w:fill="auto"/>
            <w:noWrap/>
            <w:vAlign w:val="bottom"/>
            <w:hideMark/>
          </w:tcPr>
          <w:p w14:paraId="5CBDBE7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85</w:t>
            </w:r>
          </w:p>
        </w:tc>
        <w:tc>
          <w:tcPr>
            <w:tcW w:w="982" w:type="dxa"/>
            <w:shd w:val="clear" w:color="auto" w:fill="auto"/>
            <w:noWrap/>
            <w:vAlign w:val="bottom"/>
            <w:hideMark/>
          </w:tcPr>
          <w:p w14:paraId="7641BF70"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r w:rsidR="00A413DF" w:rsidRPr="00A413DF" w14:paraId="282CFC52" w14:textId="77777777" w:rsidTr="00A413DF">
        <w:trPr>
          <w:trHeight w:val="290"/>
        </w:trPr>
        <w:tc>
          <w:tcPr>
            <w:tcW w:w="868" w:type="dxa"/>
            <w:shd w:val="clear" w:color="auto" w:fill="auto"/>
            <w:noWrap/>
            <w:vAlign w:val="bottom"/>
            <w:hideMark/>
          </w:tcPr>
          <w:p w14:paraId="428F7B64"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Female</w:t>
            </w:r>
          </w:p>
        </w:tc>
        <w:tc>
          <w:tcPr>
            <w:tcW w:w="829" w:type="dxa"/>
            <w:shd w:val="clear" w:color="auto" w:fill="auto"/>
            <w:noWrap/>
            <w:vAlign w:val="bottom"/>
            <w:hideMark/>
          </w:tcPr>
          <w:p w14:paraId="157D75A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54</w:t>
            </w:r>
          </w:p>
        </w:tc>
        <w:tc>
          <w:tcPr>
            <w:tcW w:w="1400" w:type="dxa"/>
            <w:shd w:val="clear" w:color="auto" w:fill="auto"/>
            <w:noWrap/>
            <w:vAlign w:val="bottom"/>
            <w:hideMark/>
          </w:tcPr>
          <w:p w14:paraId="09178F11"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469" w:type="dxa"/>
            <w:shd w:val="clear" w:color="auto" w:fill="auto"/>
            <w:noWrap/>
            <w:vAlign w:val="bottom"/>
            <w:hideMark/>
          </w:tcPr>
          <w:p w14:paraId="67D83B44"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c>
          <w:tcPr>
            <w:tcW w:w="1692" w:type="dxa"/>
            <w:shd w:val="clear" w:color="auto" w:fill="auto"/>
            <w:noWrap/>
            <w:vAlign w:val="bottom"/>
            <w:hideMark/>
          </w:tcPr>
          <w:p w14:paraId="6D669377" w14:textId="77777777" w:rsidR="00A413DF" w:rsidRPr="00A413DF" w:rsidRDefault="00A413DF" w:rsidP="00A413DF">
            <w:pPr>
              <w:spacing w:after="0" w:line="240" w:lineRule="auto"/>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former</w:t>
            </w:r>
          </w:p>
        </w:tc>
        <w:tc>
          <w:tcPr>
            <w:tcW w:w="829" w:type="dxa"/>
            <w:shd w:val="clear" w:color="auto" w:fill="auto"/>
            <w:noWrap/>
            <w:vAlign w:val="bottom"/>
            <w:hideMark/>
          </w:tcPr>
          <w:p w14:paraId="13342E6D"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54.7</w:t>
            </w:r>
          </w:p>
        </w:tc>
        <w:tc>
          <w:tcPr>
            <w:tcW w:w="1330" w:type="dxa"/>
            <w:shd w:val="clear" w:color="auto" w:fill="auto"/>
            <w:noWrap/>
            <w:vAlign w:val="bottom"/>
            <w:hideMark/>
          </w:tcPr>
          <w:p w14:paraId="53E5B82E"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6</w:t>
            </w:r>
          </w:p>
        </w:tc>
        <w:tc>
          <w:tcPr>
            <w:tcW w:w="2043" w:type="dxa"/>
            <w:shd w:val="clear" w:color="auto" w:fill="auto"/>
            <w:noWrap/>
            <w:vAlign w:val="bottom"/>
            <w:hideMark/>
          </w:tcPr>
          <w:p w14:paraId="2ED79979"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100</w:t>
            </w:r>
          </w:p>
        </w:tc>
        <w:tc>
          <w:tcPr>
            <w:tcW w:w="982" w:type="dxa"/>
            <w:shd w:val="clear" w:color="auto" w:fill="auto"/>
            <w:noWrap/>
            <w:vAlign w:val="bottom"/>
            <w:hideMark/>
          </w:tcPr>
          <w:p w14:paraId="20278BDA" w14:textId="77777777" w:rsidR="00A413DF" w:rsidRPr="00A413DF" w:rsidRDefault="00A413DF" w:rsidP="00A413DF">
            <w:pPr>
              <w:spacing w:after="0" w:line="240" w:lineRule="auto"/>
              <w:jc w:val="right"/>
              <w:rPr>
                <w:rFonts w:ascii="Times New Roman" w:eastAsia="Times New Roman" w:hAnsi="Times New Roman" w:cs="Times New Roman"/>
                <w:color w:val="000000"/>
                <w:lang w:val="en-IN" w:eastAsia="en-IN"/>
              </w:rPr>
            </w:pPr>
            <w:r w:rsidRPr="00A413DF">
              <w:rPr>
                <w:rFonts w:ascii="Times New Roman" w:eastAsia="Times New Roman" w:hAnsi="Times New Roman" w:cs="Times New Roman"/>
                <w:color w:val="000000"/>
                <w:lang w:val="en-IN" w:eastAsia="en-IN"/>
              </w:rPr>
              <w:t>0</w:t>
            </w:r>
          </w:p>
        </w:tc>
      </w:tr>
    </w:tbl>
    <w:p w14:paraId="3FDE7E8F" w14:textId="77777777" w:rsidR="00A413DF" w:rsidRPr="00A413DF" w:rsidRDefault="00A413DF">
      <w:pPr>
        <w:rPr>
          <w:rFonts w:ascii="Times New Roman" w:hAnsi="Times New Roman" w:cs="Times New Roman"/>
        </w:rPr>
      </w:pPr>
    </w:p>
    <w:p w14:paraId="16877391" w14:textId="77777777" w:rsidR="003A7BBB" w:rsidRPr="00A413DF" w:rsidRDefault="00000000">
      <w:pPr>
        <w:pStyle w:val="Heading2"/>
        <w:rPr>
          <w:rFonts w:ascii="Times New Roman" w:hAnsi="Times New Roman" w:cs="Times New Roman"/>
        </w:rPr>
      </w:pPr>
      <w:bookmarkStart w:id="5" w:name="_Toc178490452"/>
      <w:r w:rsidRPr="00A413DF">
        <w:rPr>
          <w:rFonts w:ascii="Times New Roman" w:hAnsi="Times New Roman" w:cs="Times New Roman"/>
        </w:rPr>
        <w:t>Analysis from model.py</w:t>
      </w:r>
      <w:bookmarkEnd w:id="5"/>
    </w:p>
    <w:p w14:paraId="656940B0" w14:textId="77777777" w:rsidR="003A7BBB" w:rsidRPr="00A413DF" w:rsidRDefault="00000000">
      <w:pPr>
        <w:rPr>
          <w:rFonts w:ascii="Times New Roman" w:hAnsi="Times New Roman" w:cs="Times New Roman"/>
        </w:rPr>
      </w:pPr>
      <w:r w:rsidRPr="00A413DF">
        <w:rPr>
          <w:rFonts w:ascii="Times New Roman" w:hAnsi="Times New Roman" w:cs="Times New Roman"/>
        </w:rPr>
        <w:t>The training process of the model involves the following key steps:</w:t>
      </w:r>
    </w:p>
    <w:p w14:paraId="11E396ED" w14:textId="77777777" w:rsidR="003A7BBB" w:rsidRPr="00A413DF" w:rsidRDefault="00000000">
      <w:pPr>
        <w:rPr>
          <w:rFonts w:ascii="Times New Roman" w:hAnsi="Times New Roman" w:cs="Times New Roman"/>
        </w:rPr>
      </w:pPr>
      <w:r w:rsidRPr="00A413DF">
        <w:rPr>
          <w:rFonts w:ascii="Times New Roman" w:hAnsi="Times New Roman" w:cs="Times New Roman"/>
        </w:rPr>
        <w:t>1. **Data Cleaning**: The dataset was cleaned to handle missing or incorrect values, ensuring data integrity.</w:t>
      </w:r>
    </w:p>
    <w:p w14:paraId="6321C6A8" w14:textId="77777777" w:rsidR="003A7BBB" w:rsidRPr="00A413DF" w:rsidRDefault="00000000">
      <w:pPr>
        <w:rPr>
          <w:rFonts w:ascii="Times New Roman" w:hAnsi="Times New Roman" w:cs="Times New Roman"/>
        </w:rPr>
      </w:pPr>
      <w:r w:rsidRPr="00A413DF">
        <w:rPr>
          <w:rFonts w:ascii="Times New Roman" w:hAnsi="Times New Roman" w:cs="Times New Roman"/>
        </w:rPr>
        <w:t>2. **Feature Encoding**: Categorical features such as gender and smoking history were converted into numerical format to facilitate model training.</w:t>
      </w:r>
    </w:p>
    <w:p w14:paraId="21CEFC97" w14:textId="77777777" w:rsidR="003A7BBB" w:rsidRPr="00A413DF" w:rsidRDefault="00000000">
      <w:pPr>
        <w:rPr>
          <w:rFonts w:ascii="Times New Roman" w:hAnsi="Times New Roman" w:cs="Times New Roman"/>
        </w:rPr>
      </w:pPr>
      <w:r w:rsidRPr="00A413DF">
        <w:rPr>
          <w:rFonts w:ascii="Times New Roman" w:hAnsi="Times New Roman" w:cs="Times New Roman"/>
        </w:rPr>
        <w:t>3. **Splitting the Dataset**: The dataset was divided into training and test sets to evaluate the model's performance. Typically, an 80-20 split was used, where 80% of the data was used for training and 20% for testing.</w:t>
      </w:r>
    </w:p>
    <w:p w14:paraId="1CBCF35E" w14:textId="77777777" w:rsidR="003A7BBB" w:rsidRPr="00A413DF" w:rsidRDefault="00000000">
      <w:pPr>
        <w:rPr>
          <w:rFonts w:ascii="Times New Roman" w:hAnsi="Times New Roman" w:cs="Times New Roman"/>
        </w:rPr>
      </w:pPr>
      <w:r w:rsidRPr="00A413DF">
        <w:rPr>
          <w:rFonts w:ascii="Times New Roman" w:hAnsi="Times New Roman" w:cs="Times New Roman"/>
        </w:rPr>
        <w:t>4. **Model Training**: The Logistic Regression model was trained using the training set. The model learned the relationship between the features and the target variable (diabetes).</w:t>
      </w:r>
    </w:p>
    <w:p w14:paraId="5516D938" w14:textId="77777777" w:rsidR="00A413DF" w:rsidRPr="00A413DF" w:rsidRDefault="00000000" w:rsidP="00A413DF">
      <w:pPr>
        <w:rPr>
          <w:rFonts w:ascii="Times New Roman" w:hAnsi="Times New Roman" w:cs="Times New Roman"/>
          <w:lang w:val="en-IN"/>
        </w:rPr>
      </w:pPr>
      <w:r w:rsidRPr="00A413DF">
        <w:rPr>
          <w:rFonts w:ascii="Times New Roman" w:hAnsi="Times New Roman" w:cs="Times New Roman"/>
        </w:rPr>
        <w:lastRenderedPageBreak/>
        <w:t>5. **Model Evaluation**: The model's performance was assessed using the test set to check its accuracy and predictive power.</w:t>
      </w:r>
      <w:r w:rsidR="00A413DF" w:rsidRPr="00A413DF">
        <w:rPr>
          <w:rFonts w:ascii="Times New Roman" w:hAnsi="Times New Roman" w:cs="Times New Roman"/>
        </w:rPr>
        <w:br/>
      </w:r>
      <w:r w:rsidR="00A413DF" w:rsidRPr="00A413DF">
        <w:rPr>
          <w:rFonts w:ascii="Times New Roman" w:hAnsi="Times New Roman" w:cs="Times New Roman"/>
        </w:rPr>
        <w:br/>
      </w:r>
      <w:r w:rsidR="00A413DF" w:rsidRPr="00A413DF">
        <w:rPr>
          <w:rFonts w:ascii="Times New Roman" w:hAnsi="Times New Roman" w:cs="Times New Roman"/>
          <w:lang w:val="en-IN"/>
        </w:rPr>
        <w:t># Importing the libraries</w:t>
      </w:r>
    </w:p>
    <w:p w14:paraId="689812BB"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import </w:t>
      </w:r>
      <w:proofErr w:type="spellStart"/>
      <w:r w:rsidRPr="00A413DF">
        <w:rPr>
          <w:rFonts w:ascii="Times New Roman" w:hAnsi="Times New Roman" w:cs="Times New Roman"/>
          <w:lang w:val="en-IN"/>
        </w:rPr>
        <w:t>numpy</w:t>
      </w:r>
      <w:proofErr w:type="spellEnd"/>
      <w:r w:rsidRPr="00A413DF">
        <w:rPr>
          <w:rFonts w:ascii="Times New Roman" w:hAnsi="Times New Roman" w:cs="Times New Roman"/>
          <w:lang w:val="en-IN"/>
        </w:rPr>
        <w:t xml:space="preserve"> as np</w:t>
      </w:r>
    </w:p>
    <w:p w14:paraId="2D138486"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import pandas as pd</w:t>
      </w:r>
    </w:p>
    <w:p w14:paraId="60CFD46E"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import pickle</w:t>
      </w:r>
    </w:p>
    <w:p w14:paraId="2015724E"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from </w:t>
      </w:r>
      <w:proofErr w:type="spellStart"/>
      <w:r w:rsidRPr="00A413DF">
        <w:rPr>
          <w:rFonts w:ascii="Times New Roman" w:hAnsi="Times New Roman" w:cs="Times New Roman"/>
          <w:lang w:val="en-IN"/>
        </w:rPr>
        <w:t>sklearn.linear_model</w:t>
      </w:r>
      <w:proofErr w:type="spellEnd"/>
      <w:r w:rsidRPr="00A413DF">
        <w:rPr>
          <w:rFonts w:ascii="Times New Roman" w:hAnsi="Times New Roman" w:cs="Times New Roman"/>
          <w:lang w:val="en-IN"/>
        </w:rPr>
        <w:t xml:space="preserve"> import </w:t>
      </w:r>
      <w:proofErr w:type="spellStart"/>
      <w:r w:rsidRPr="00A413DF">
        <w:rPr>
          <w:rFonts w:ascii="Times New Roman" w:hAnsi="Times New Roman" w:cs="Times New Roman"/>
          <w:lang w:val="en-IN"/>
        </w:rPr>
        <w:t>LogisticRegression</w:t>
      </w:r>
      <w:proofErr w:type="spellEnd"/>
    </w:p>
    <w:p w14:paraId="71CED4DA"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from </w:t>
      </w:r>
      <w:proofErr w:type="spellStart"/>
      <w:r w:rsidRPr="00A413DF">
        <w:rPr>
          <w:rFonts w:ascii="Times New Roman" w:hAnsi="Times New Roman" w:cs="Times New Roman"/>
          <w:lang w:val="en-IN"/>
        </w:rPr>
        <w:t>sklearn.model_selection</w:t>
      </w:r>
      <w:proofErr w:type="spellEnd"/>
      <w:r w:rsidRPr="00A413DF">
        <w:rPr>
          <w:rFonts w:ascii="Times New Roman" w:hAnsi="Times New Roman" w:cs="Times New Roman"/>
          <w:lang w:val="en-IN"/>
        </w:rPr>
        <w:t xml:space="preserve"> import </w:t>
      </w:r>
      <w:proofErr w:type="spellStart"/>
      <w:r w:rsidRPr="00A413DF">
        <w:rPr>
          <w:rFonts w:ascii="Times New Roman" w:hAnsi="Times New Roman" w:cs="Times New Roman"/>
          <w:lang w:val="en-IN"/>
        </w:rPr>
        <w:t>train_test_split</w:t>
      </w:r>
      <w:proofErr w:type="spellEnd"/>
    </w:p>
    <w:p w14:paraId="26C8AA14" w14:textId="77777777" w:rsidR="00A413DF" w:rsidRPr="00A413DF" w:rsidRDefault="00A413DF" w:rsidP="00A413DF">
      <w:pPr>
        <w:rPr>
          <w:rFonts w:ascii="Times New Roman" w:hAnsi="Times New Roman" w:cs="Times New Roman"/>
          <w:lang w:val="en-IN"/>
        </w:rPr>
      </w:pPr>
    </w:p>
    <w:p w14:paraId="7B3196E8"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Load the new dataset (replace 'new_dataset.csv' with the actual path to your new CSV file)</w:t>
      </w:r>
    </w:p>
    <w:p w14:paraId="387733B9"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dataset = pd.read_csv(r'D:\My-Projects\Diabetes_Prediction\templates\diabetes_prediction_dataset.csv')</w:t>
      </w:r>
    </w:p>
    <w:p w14:paraId="50081A58" w14:textId="77777777" w:rsidR="00A413DF" w:rsidRPr="00A413DF" w:rsidRDefault="00A413DF" w:rsidP="00A413DF">
      <w:pPr>
        <w:rPr>
          <w:rFonts w:ascii="Times New Roman" w:hAnsi="Times New Roman" w:cs="Times New Roman"/>
          <w:lang w:val="en-IN"/>
        </w:rPr>
      </w:pPr>
    </w:p>
    <w:p w14:paraId="61E78F83"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 Handle missing or 'No Info' values in </w:t>
      </w:r>
      <w:proofErr w:type="spellStart"/>
      <w:r w:rsidRPr="00A413DF">
        <w:rPr>
          <w:rFonts w:ascii="Times New Roman" w:hAnsi="Times New Roman" w:cs="Times New Roman"/>
          <w:lang w:val="en-IN"/>
        </w:rPr>
        <w:t>smoking_history</w:t>
      </w:r>
      <w:proofErr w:type="spellEnd"/>
      <w:r w:rsidRPr="00A413DF">
        <w:rPr>
          <w:rFonts w:ascii="Times New Roman" w:hAnsi="Times New Roman" w:cs="Times New Roman"/>
          <w:lang w:val="en-IN"/>
        </w:rPr>
        <w:t xml:space="preserve"> by replacing them with a default value, like 'unknown'</w:t>
      </w:r>
    </w:p>
    <w:p w14:paraId="0B7983DD"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dataset['</w:t>
      </w:r>
      <w:proofErr w:type="spellStart"/>
      <w:r w:rsidRPr="00A413DF">
        <w:rPr>
          <w:rFonts w:ascii="Times New Roman" w:hAnsi="Times New Roman" w:cs="Times New Roman"/>
          <w:lang w:val="en-IN"/>
        </w:rPr>
        <w:t>smoking_history</w:t>
      </w:r>
      <w:proofErr w:type="spellEnd"/>
      <w:r w:rsidRPr="00A413DF">
        <w:rPr>
          <w:rFonts w:ascii="Times New Roman" w:hAnsi="Times New Roman" w:cs="Times New Roman"/>
          <w:lang w:val="en-IN"/>
        </w:rPr>
        <w:t xml:space="preserve">'].replace('No Info', 'unknown', </w:t>
      </w:r>
      <w:proofErr w:type="spellStart"/>
      <w:r w:rsidRPr="00A413DF">
        <w:rPr>
          <w:rFonts w:ascii="Times New Roman" w:hAnsi="Times New Roman" w:cs="Times New Roman"/>
          <w:lang w:val="en-IN"/>
        </w:rPr>
        <w:t>inplace</w:t>
      </w:r>
      <w:proofErr w:type="spellEnd"/>
      <w:r w:rsidRPr="00A413DF">
        <w:rPr>
          <w:rFonts w:ascii="Times New Roman" w:hAnsi="Times New Roman" w:cs="Times New Roman"/>
          <w:lang w:val="en-IN"/>
        </w:rPr>
        <w:t>=True)</w:t>
      </w:r>
    </w:p>
    <w:p w14:paraId="4FC45EA5" w14:textId="77777777" w:rsidR="00A413DF" w:rsidRPr="00A413DF" w:rsidRDefault="00A413DF" w:rsidP="00A413DF">
      <w:pPr>
        <w:rPr>
          <w:rFonts w:ascii="Times New Roman" w:hAnsi="Times New Roman" w:cs="Times New Roman"/>
          <w:lang w:val="en-IN"/>
        </w:rPr>
      </w:pPr>
    </w:p>
    <w:p w14:paraId="3B6FC3F9"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 Filling missing values for BMI, HbA1c_level, and </w:t>
      </w:r>
      <w:proofErr w:type="spellStart"/>
      <w:r w:rsidRPr="00A413DF">
        <w:rPr>
          <w:rFonts w:ascii="Times New Roman" w:hAnsi="Times New Roman" w:cs="Times New Roman"/>
          <w:lang w:val="en-IN"/>
        </w:rPr>
        <w:t>blood_glucose_level</w:t>
      </w:r>
      <w:proofErr w:type="spellEnd"/>
      <w:r w:rsidRPr="00A413DF">
        <w:rPr>
          <w:rFonts w:ascii="Times New Roman" w:hAnsi="Times New Roman" w:cs="Times New Roman"/>
          <w:lang w:val="en-IN"/>
        </w:rPr>
        <w:t xml:space="preserve"> if any</w:t>
      </w:r>
    </w:p>
    <w:p w14:paraId="49BDEDBD"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dataset['</w:t>
      </w:r>
      <w:proofErr w:type="spellStart"/>
      <w:r w:rsidRPr="00A413DF">
        <w:rPr>
          <w:rFonts w:ascii="Times New Roman" w:hAnsi="Times New Roman" w:cs="Times New Roman"/>
          <w:lang w:val="en-IN"/>
        </w:rPr>
        <w:t>bmi</w:t>
      </w:r>
      <w:proofErr w:type="spellEnd"/>
      <w:r w:rsidRPr="00A413DF">
        <w:rPr>
          <w:rFonts w:ascii="Times New Roman" w:hAnsi="Times New Roman" w:cs="Times New Roman"/>
          <w:lang w:val="en-IN"/>
        </w:rPr>
        <w:t>'].</w:t>
      </w:r>
      <w:proofErr w:type="spellStart"/>
      <w:r w:rsidRPr="00A413DF">
        <w:rPr>
          <w:rFonts w:ascii="Times New Roman" w:hAnsi="Times New Roman" w:cs="Times New Roman"/>
          <w:lang w:val="en-IN"/>
        </w:rPr>
        <w:t>fillna</w:t>
      </w:r>
      <w:proofErr w:type="spellEnd"/>
      <w:r w:rsidRPr="00A413DF">
        <w:rPr>
          <w:rFonts w:ascii="Times New Roman" w:hAnsi="Times New Roman" w:cs="Times New Roman"/>
          <w:lang w:val="en-IN"/>
        </w:rPr>
        <w:t>(dataset['</w:t>
      </w:r>
      <w:proofErr w:type="spellStart"/>
      <w:r w:rsidRPr="00A413DF">
        <w:rPr>
          <w:rFonts w:ascii="Times New Roman" w:hAnsi="Times New Roman" w:cs="Times New Roman"/>
          <w:lang w:val="en-IN"/>
        </w:rPr>
        <w:t>bmi</w:t>
      </w:r>
      <w:proofErr w:type="spellEnd"/>
      <w:r w:rsidRPr="00A413DF">
        <w:rPr>
          <w:rFonts w:ascii="Times New Roman" w:hAnsi="Times New Roman" w:cs="Times New Roman"/>
          <w:lang w:val="en-IN"/>
        </w:rPr>
        <w:t xml:space="preserve">'].mean(), </w:t>
      </w:r>
      <w:proofErr w:type="spellStart"/>
      <w:r w:rsidRPr="00A413DF">
        <w:rPr>
          <w:rFonts w:ascii="Times New Roman" w:hAnsi="Times New Roman" w:cs="Times New Roman"/>
          <w:lang w:val="en-IN"/>
        </w:rPr>
        <w:t>inplace</w:t>
      </w:r>
      <w:proofErr w:type="spellEnd"/>
      <w:r w:rsidRPr="00A413DF">
        <w:rPr>
          <w:rFonts w:ascii="Times New Roman" w:hAnsi="Times New Roman" w:cs="Times New Roman"/>
          <w:lang w:val="en-IN"/>
        </w:rPr>
        <w:t>=True)</w:t>
      </w:r>
    </w:p>
    <w:p w14:paraId="1656540A"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dataset['HbA1c_level'].</w:t>
      </w:r>
      <w:proofErr w:type="spellStart"/>
      <w:r w:rsidRPr="00A413DF">
        <w:rPr>
          <w:rFonts w:ascii="Times New Roman" w:hAnsi="Times New Roman" w:cs="Times New Roman"/>
          <w:lang w:val="en-IN"/>
        </w:rPr>
        <w:t>fillna</w:t>
      </w:r>
      <w:proofErr w:type="spellEnd"/>
      <w:r w:rsidRPr="00A413DF">
        <w:rPr>
          <w:rFonts w:ascii="Times New Roman" w:hAnsi="Times New Roman" w:cs="Times New Roman"/>
          <w:lang w:val="en-IN"/>
        </w:rPr>
        <w:t xml:space="preserve">(dataset['HbA1c_level'].mean(), </w:t>
      </w:r>
      <w:proofErr w:type="spellStart"/>
      <w:r w:rsidRPr="00A413DF">
        <w:rPr>
          <w:rFonts w:ascii="Times New Roman" w:hAnsi="Times New Roman" w:cs="Times New Roman"/>
          <w:lang w:val="en-IN"/>
        </w:rPr>
        <w:t>inplace</w:t>
      </w:r>
      <w:proofErr w:type="spellEnd"/>
      <w:r w:rsidRPr="00A413DF">
        <w:rPr>
          <w:rFonts w:ascii="Times New Roman" w:hAnsi="Times New Roman" w:cs="Times New Roman"/>
          <w:lang w:val="en-IN"/>
        </w:rPr>
        <w:t>=True)</w:t>
      </w:r>
    </w:p>
    <w:p w14:paraId="08E2B816"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dataset['blood_glucose_level'].fillna(dataset['blood_glucose_level'].mean(), </w:t>
      </w:r>
      <w:proofErr w:type="spellStart"/>
      <w:r w:rsidRPr="00A413DF">
        <w:rPr>
          <w:rFonts w:ascii="Times New Roman" w:hAnsi="Times New Roman" w:cs="Times New Roman"/>
          <w:lang w:val="en-IN"/>
        </w:rPr>
        <w:t>inplace</w:t>
      </w:r>
      <w:proofErr w:type="spellEnd"/>
      <w:r w:rsidRPr="00A413DF">
        <w:rPr>
          <w:rFonts w:ascii="Times New Roman" w:hAnsi="Times New Roman" w:cs="Times New Roman"/>
          <w:lang w:val="en-IN"/>
        </w:rPr>
        <w:t>=True)</w:t>
      </w:r>
    </w:p>
    <w:p w14:paraId="7CBCDD29" w14:textId="77777777" w:rsidR="00A413DF" w:rsidRPr="00A413DF" w:rsidRDefault="00A413DF" w:rsidP="00A413DF">
      <w:pPr>
        <w:rPr>
          <w:rFonts w:ascii="Times New Roman" w:hAnsi="Times New Roman" w:cs="Times New Roman"/>
          <w:lang w:val="en-IN"/>
        </w:rPr>
      </w:pPr>
    </w:p>
    <w:p w14:paraId="747D5E6F"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 Converting categorical data (gender, </w:t>
      </w:r>
      <w:proofErr w:type="spellStart"/>
      <w:r w:rsidRPr="00A413DF">
        <w:rPr>
          <w:rFonts w:ascii="Times New Roman" w:hAnsi="Times New Roman" w:cs="Times New Roman"/>
          <w:lang w:val="en-IN"/>
        </w:rPr>
        <w:t>smoking_history</w:t>
      </w:r>
      <w:proofErr w:type="spellEnd"/>
      <w:r w:rsidRPr="00A413DF">
        <w:rPr>
          <w:rFonts w:ascii="Times New Roman" w:hAnsi="Times New Roman" w:cs="Times New Roman"/>
          <w:lang w:val="en-IN"/>
        </w:rPr>
        <w:t>) into numerical format</w:t>
      </w:r>
    </w:p>
    <w:p w14:paraId="089CC1F0"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dataset['gender'] = dataset['gender'].map({'Male': 0, 'Female': 1})</w:t>
      </w:r>
    </w:p>
    <w:p w14:paraId="00C8C02D"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dataset['</w:t>
      </w:r>
      <w:proofErr w:type="spellStart"/>
      <w:r w:rsidRPr="00A413DF">
        <w:rPr>
          <w:rFonts w:ascii="Times New Roman" w:hAnsi="Times New Roman" w:cs="Times New Roman"/>
          <w:lang w:val="en-IN"/>
        </w:rPr>
        <w:t>smoking_history</w:t>
      </w:r>
      <w:proofErr w:type="spellEnd"/>
      <w:r w:rsidRPr="00A413DF">
        <w:rPr>
          <w:rFonts w:ascii="Times New Roman" w:hAnsi="Times New Roman" w:cs="Times New Roman"/>
          <w:lang w:val="en-IN"/>
        </w:rPr>
        <w:t>'] = dataset['</w:t>
      </w:r>
      <w:proofErr w:type="spellStart"/>
      <w:r w:rsidRPr="00A413DF">
        <w:rPr>
          <w:rFonts w:ascii="Times New Roman" w:hAnsi="Times New Roman" w:cs="Times New Roman"/>
          <w:lang w:val="en-IN"/>
        </w:rPr>
        <w:t>smoking_history</w:t>
      </w:r>
      <w:proofErr w:type="spellEnd"/>
      <w:r w:rsidRPr="00A413DF">
        <w:rPr>
          <w:rFonts w:ascii="Times New Roman" w:hAnsi="Times New Roman" w:cs="Times New Roman"/>
          <w:lang w:val="en-IN"/>
        </w:rPr>
        <w:t>'].map({'never': 0, 'former': 1, 'current': 2, 'unknown': 3})</w:t>
      </w:r>
    </w:p>
    <w:p w14:paraId="3081235D" w14:textId="77777777" w:rsidR="00A413DF" w:rsidRPr="00A413DF" w:rsidRDefault="00A413DF" w:rsidP="00A413DF">
      <w:pPr>
        <w:rPr>
          <w:rFonts w:ascii="Times New Roman" w:hAnsi="Times New Roman" w:cs="Times New Roman"/>
          <w:lang w:val="en-IN"/>
        </w:rPr>
      </w:pPr>
    </w:p>
    <w:p w14:paraId="65367649"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Check if there are any remaining missing values</w:t>
      </w:r>
    </w:p>
    <w:p w14:paraId="7564A924"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lastRenderedPageBreak/>
        <w:t>print("Number of missing values in each column:")</w:t>
      </w:r>
    </w:p>
    <w:p w14:paraId="31B9D1B3"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print(</w:t>
      </w:r>
      <w:proofErr w:type="spellStart"/>
      <w:r w:rsidRPr="00A413DF">
        <w:rPr>
          <w:rFonts w:ascii="Times New Roman" w:hAnsi="Times New Roman" w:cs="Times New Roman"/>
          <w:lang w:val="en-IN"/>
        </w:rPr>
        <w:t>dataset.isnull</w:t>
      </w:r>
      <w:proofErr w:type="spellEnd"/>
      <w:r w:rsidRPr="00A413DF">
        <w:rPr>
          <w:rFonts w:ascii="Times New Roman" w:hAnsi="Times New Roman" w:cs="Times New Roman"/>
          <w:lang w:val="en-IN"/>
        </w:rPr>
        <w:t>().sum())</w:t>
      </w:r>
    </w:p>
    <w:p w14:paraId="40AE912D" w14:textId="77777777" w:rsidR="00A413DF" w:rsidRPr="00A413DF" w:rsidRDefault="00A413DF" w:rsidP="00A413DF">
      <w:pPr>
        <w:rPr>
          <w:rFonts w:ascii="Times New Roman" w:hAnsi="Times New Roman" w:cs="Times New Roman"/>
          <w:lang w:val="en-IN"/>
        </w:rPr>
      </w:pPr>
    </w:p>
    <w:p w14:paraId="04043A53"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Splitting the features (X) and target variable (y)</w:t>
      </w:r>
    </w:p>
    <w:p w14:paraId="313E46DD"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X = dataset[['gender', 'age', 'hypertension', '</w:t>
      </w:r>
      <w:proofErr w:type="spellStart"/>
      <w:r w:rsidRPr="00A413DF">
        <w:rPr>
          <w:rFonts w:ascii="Times New Roman" w:hAnsi="Times New Roman" w:cs="Times New Roman"/>
          <w:lang w:val="en-IN"/>
        </w:rPr>
        <w:t>heart_disease</w:t>
      </w:r>
      <w:proofErr w:type="spellEnd"/>
      <w:r w:rsidRPr="00A413DF">
        <w:rPr>
          <w:rFonts w:ascii="Times New Roman" w:hAnsi="Times New Roman" w:cs="Times New Roman"/>
          <w:lang w:val="en-IN"/>
        </w:rPr>
        <w:t>', '</w:t>
      </w:r>
      <w:proofErr w:type="spellStart"/>
      <w:r w:rsidRPr="00A413DF">
        <w:rPr>
          <w:rFonts w:ascii="Times New Roman" w:hAnsi="Times New Roman" w:cs="Times New Roman"/>
          <w:lang w:val="en-IN"/>
        </w:rPr>
        <w:t>smoking_history</w:t>
      </w:r>
      <w:proofErr w:type="spellEnd"/>
      <w:r w:rsidRPr="00A413DF">
        <w:rPr>
          <w:rFonts w:ascii="Times New Roman" w:hAnsi="Times New Roman" w:cs="Times New Roman"/>
          <w:lang w:val="en-IN"/>
        </w:rPr>
        <w:t>', '</w:t>
      </w:r>
      <w:proofErr w:type="spellStart"/>
      <w:r w:rsidRPr="00A413DF">
        <w:rPr>
          <w:rFonts w:ascii="Times New Roman" w:hAnsi="Times New Roman" w:cs="Times New Roman"/>
          <w:lang w:val="en-IN"/>
        </w:rPr>
        <w:t>bmi</w:t>
      </w:r>
      <w:proofErr w:type="spellEnd"/>
      <w:r w:rsidRPr="00A413DF">
        <w:rPr>
          <w:rFonts w:ascii="Times New Roman" w:hAnsi="Times New Roman" w:cs="Times New Roman"/>
          <w:lang w:val="en-IN"/>
        </w:rPr>
        <w:t>', 'HbA1c_level', '</w:t>
      </w:r>
      <w:proofErr w:type="spellStart"/>
      <w:r w:rsidRPr="00A413DF">
        <w:rPr>
          <w:rFonts w:ascii="Times New Roman" w:hAnsi="Times New Roman" w:cs="Times New Roman"/>
          <w:lang w:val="en-IN"/>
        </w:rPr>
        <w:t>blood_glucose_level</w:t>
      </w:r>
      <w:proofErr w:type="spellEnd"/>
      <w:r w:rsidRPr="00A413DF">
        <w:rPr>
          <w:rFonts w:ascii="Times New Roman" w:hAnsi="Times New Roman" w:cs="Times New Roman"/>
          <w:lang w:val="en-IN"/>
        </w:rPr>
        <w:t>']]</w:t>
      </w:r>
    </w:p>
    <w:p w14:paraId="3D31556A"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y = dataset['diabetes']  # Target variable</w:t>
      </w:r>
    </w:p>
    <w:p w14:paraId="28A6A823" w14:textId="77777777" w:rsidR="00A413DF" w:rsidRPr="00A413DF" w:rsidRDefault="00A413DF" w:rsidP="00A413DF">
      <w:pPr>
        <w:rPr>
          <w:rFonts w:ascii="Times New Roman" w:hAnsi="Times New Roman" w:cs="Times New Roman"/>
          <w:lang w:val="en-IN"/>
        </w:rPr>
      </w:pPr>
    </w:p>
    <w:p w14:paraId="1C8D1E62"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Check for any missing values in X before fitting the model</w:t>
      </w:r>
    </w:p>
    <w:p w14:paraId="6CD35D01"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if </w:t>
      </w:r>
      <w:proofErr w:type="spellStart"/>
      <w:r w:rsidRPr="00A413DF">
        <w:rPr>
          <w:rFonts w:ascii="Times New Roman" w:hAnsi="Times New Roman" w:cs="Times New Roman"/>
          <w:lang w:val="en-IN"/>
        </w:rPr>
        <w:t>X.isnull</w:t>
      </w:r>
      <w:proofErr w:type="spellEnd"/>
      <w:r w:rsidRPr="00A413DF">
        <w:rPr>
          <w:rFonts w:ascii="Times New Roman" w:hAnsi="Times New Roman" w:cs="Times New Roman"/>
          <w:lang w:val="en-IN"/>
        </w:rPr>
        <w:t>().any().any():</w:t>
      </w:r>
    </w:p>
    <w:p w14:paraId="03A3F38A"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print("There are missing values in X. Filling them with column means.")</w:t>
      </w:r>
    </w:p>
    <w:p w14:paraId="43C2B87E"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    X = </w:t>
      </w:r>
      <w:proofErr w:type="spellStart"/>
      <w:r w:rsidRPr="00A413DF">
        <w:rPr>
          <w:rFonts w:ascii="Times New Roman" w:hAnsi="Times New Roman" w:cs="Times New Roman"/>
          <w:lang w:val="en-IN"/>
        </w:rPr>
        <w:t>X.fillna</w:t>
      </w:r>
      <w:proofErr w:type="spellEnd"/>
      <w:r w:rsidRPr="00A413DF">
        <w:rPr>
          <w:rFonts w:ascii="Times New Roman" w:hAnsi="Times New Roman" w:cs="Times New Roman"/>
          <w:lang w:val="en-IN"/>
        </w:rPr>
        <w:t>(</w:t>
      </w:r>
      <w:proofErr w:type="spellStart"/>
      <w:r w:rsidRPr="00A413DF">
        <w:rPr>
          <w:rFonts w:ascii="Times New Roman" w:hAnsi="Times New Roman" w:cs="Times New Roman"/>
          <w:lang w:val="en-IN"/>
        </w:rPr>
        <w:t>X.mean</w:t>
      </w:r>
      <w:proofErr w:type="spellEnd"/>
      <w:r w:rsidRPr="00A413DF">
        <w:rPr>
          <w:rFonts w:ascii="Times New Roman" w:hAnsi="Times New Roman" w:cs="Times New Roman"/>
          <w:lang w:val="en-IN"/>
        </w:rPr>
        <w:t xml:space="preserve">())  # Fill any remaining </w:t>
      </w:r>
      <w:proofErr w:type="spellStart"/>
      <w:r w:rsidRPr="00A413DF">
        <w:rPr>
          <w:rFonts w:ascii="Times New Roman" w:hAnsi="Times New Roman" w:cs="Times New Roman"/>
          <w:lang w:val="en-IN"/>
        </w:rPr>
        <w:t>NaN</w:t>
      </w:r>
      <w:proofErr w:type="spellEnd"/>
      <w:r w:rsidRPr="00A413DF">
        <w:rPr>
          <w:rFonts w:ascii="Times New Roman" w:hAnsi="Times New Roman" w:cs="Times New Roman"/>
          <w:lang w:val="en-IN"/>
        </w:rPr>
        <w:t xml:space="preserve"> values with the mean of the respective columns</w:t>
      </w:r>
    </w:p>
    <w:p w14:paraId="202C9EEE" w14:textId="77777777" w:rsidR="00A413DF" w:rsidRPr="00A413DF" w:rsidRDefault="00A413DF" w:rsidP="00A413DF">
      <w:pPr>
        <w:rPr>
          <w:rFonts w:ascii="Times New Roman" w:hAnsi="Times New Roman" w:cs="Times New Roman"/>
          <w:lang w:val="en-IN"/>
        </w:rPr>
      </w:pPr>
    </w:p>
    <w:p w14:paraId="6AD9CC2D"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Splitting Training and Test Set</w:t>
      </w:r>
    </w:p>
    <w:p w14:paraId="407AD1A2" w14:textId="77777777" w:rsidR="00A413DF" w:rsidRPr="00A413DF" w:rsidRDefault="00A413DF" w:rsidP="00A413DF">
      <w:pPr>
        <w:rPr>
          <w:rFonts w:ascii="Times New Roman" w:hAnsi="Times New Roman" w:cs="Times New Roman"/>
          <w:lang w:val="en-IN"/>
        </w:rPr>
      </w:pPr>
      <w:proofErr w:type="spellStart"/>
      <w:r w:rsidRPr="00A413DF">
        <w:rPr>
          <w:rFonts w:ascii="Times New Roman" w:hAnsi="Times New Roman" w:cs="Times New Roman"/>
          <w:lang w:val="en-IN"/>
        </w:rPr>
        <w:t>X_train</w:t>
      </w:r>
      <w:proofErr w:type="spellEnd"/>
      <w:r w:rsidRPr="00A413DF">
        <w:rPr>
          <w:rFonts w:ascii="Times New Roman" w:hAnsi="Times New Roman" w:cs="Times New Roman"/>
          <w:lang w:val="en-IN"/>
        </w:rPr>
        <w:t xml:space="preserve">, </w:t>
      </w:r>
      <w:proofErr w:type="spellStart"/>
      <w:r w:rsidRPr="00A413DF">
        <w:rPr>
          <w:rFonts w:ascii="Times New Roman" w:hAnsi="Times New Roman" w:cs="Times New Roman"/>
          <w:lang w:val="en-IN"/>
        </w:rPr>
        <w:t>X_test</w:t>
      </w:r>
      <w:proofErr w:type="spellEnd"/>
      <w:r w:rsidRPr="00A413DF">
        <w:rPr>
          <w:rFonts w:ascii="Times New Roman" w:hAnsi="Times New Roman" w:cs="Times New Roman"/>
          <w:lang w:val="en-IN"/>
        </w:rPr>
        <w:t xml:space="preserve">, </w:t>
      </w:r>
      <w:proofErr w:type="spellStart"/>
      <w:r w:rsidRPr="00A413DF">
        <w:rPr>
          <w:rFonts w:ascii="Times New Roman" w:hAnsi="Times New Roman" w:cs="Times New Roman"/>
          <w:lang w:val="en-IN"/>
        </w:rPr>
        <w:t>y_train</w:t>
      </w:r>
      <w:proofErr w:type="spellEnd"/>
      <w:r w:rsidRPr="00A413DF">
        <w:rPr>
          <w:rFonts w:ascii="Times New Roman" w:hAnsi="Times New Roman" w:cs="Times New Roman"/>
          <w:lang w:val="en-IN"/>
        </w:rPr>
        <w:t xml:space="preserve">, </w:t>
      </w:r>
      <w:proofErr w:type="spellStart"/>
      <w:r w:rsidRPr="00A413DF">
        <w:rPr>
          <w:rFonts w:ascii="Times New Roman" w:hAnsi="Times New Roman" w:cs="Times New Roman"/>
          <w:lang w:val="en-IN"/>
        </w:rPr>
        <w:t>y_test</w:t>
      </w:r>
      <w:proofErr w:type="spellEnd"/>
      <w:r w:rsidRPr="00A413DF">
        <w:rPr>
          <w:rFonts w:ascii="Times New Roman" w:hAnsi="Times New Roman" w:cs="Times New Roman"/>
          <w:lang w:val="en-IN"/>
        </w:rPr>
        <w:t xml:space="preserve"> = </w:t>
      </w:r>
      <w:proofErr w:type="spellStart"/>
      <w:r w:rsidRPr="00A413DF">
        <w:rPr>
          <w:rFonts w:ascii="Times New Roman" w:hAnsi="Times New Roman" w:cs="Times New Roman"/>
          <w:lang w:val="en-IN"/>
        </w:rPr>
        <w:t>train_test_split</w:t>
      </w:r>
      <w:proofErr w:type="spellEnd"/>
      <w:r w:rsidRPr="00A413DF">
        <w:rPr>
          <w:rFonts w:ascii="Times New Roman" w:hAnsi="Times New Roman" w:cs="Times New Roman"/>
          <w:lang w:val="en-IN"/>
        </w:rPr>
        <w:t xml:space="preserve">(X, y, </w:t>
      </w:r>
      <w:proofErr w:type="spellStart"/>
      <w:r w:rsidRPr="00A413DF">
        <w:rPr>
          <w:rFonts w:ascii="Times New Roman" w:hAnsi="Times New Roman" w:cs="Times New Roman"/>
          <w:lang w:val="en-IN"/>
        </w:rPr>
        <w:t>test_size</w:t>
      </w:r>
      <w:proofErr w:type="spellEnd"/>
      <w:r w:rsidRPr="00A413DF">
        <w:rPr>
          <w:rFonts w:ascii="Times New Roman" w:hAnsi="Times New Roman" w:cs="Times New Roman"/>
          <w:lang w:val="en-IN"/>
        </w:rPr>
        <w:t xml:space="preserve">=0.2, </w:t>
      </w:r>
      <w:proofErr w:type="spellStart"/>
      <w:r w:rsidRPr="00A413DF">
        <w:rPr>
          <w:rFonts w:ascii="Times New Roman" w:hAnsi="Times New Roman" w:cs="Times New Roman"/>
          <w:lang w:val="en-IN"/>
        </w:rPr>
        <w:t>random_state</w:t>
      </w:r>
      <w:proofErr w:type="spellEnd"/>
      <w:r w:rsidRPr="00A413DF">
        <w:rPr>
          <w:rFonts w:ascii="Times New Roman" w:hAnsi="Times New Roman" w:cs="Times New Roman"/>
          <w:lang w:val="en-IN"/>
        </w:rPr>
        <w:t>=0)</w:t>
      </w:r>
    </w:p>
    <w:p w14:paraId="42C91449" w14:textId="77777777" w:rsidR="00A413DF" w:rsidRPr="00A413DF" w:rsidRDefault="00A413DF" w:rsidP="00A413DF">
      <w:pPr>
        <w:rPr>
          <w:rFonts w:ascii="Times New Roman" w:hAnsi="Times New Roman" w:cs="Times New Roman"/>
          <w:lang w:val="en-IN"/>
        </w:rPr>
      </w:pPr>
    </w:p>
    <w:p w14:paraId="371C0598"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Training the model using Logistic Regression</w:t>
      </w:r>
    </w:p>
    <w:p w14:paraId="490F603A"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xml:space="preserve">model = </w:t>
      </w:r>
      <w:proofErr w:type="spellStart"/>
      <w:r w:rsidRPr="00A413DF">
        <w:rPr>
          <w:rFonts w:ascii="Times New Roman" w:hAnsi="Times New Roman" w:cs="Times New Roman"/>
          <w:lang w:val="en-IN"/>
        </w:rPr>
        <w:t>LogisticRegression</w:t>
      </w:r>
      <w:proofErr w:type="spellEnd"/>
      <w:r w:rsidRPr="00A413DF">
        <w:rPr>
          <w:rFonts w:ascii="Times New Roman" w:hAnsi="Times New Roman" w:cs="Times New Roman"/>
          <w:lang w:val="en-IN"/>
        </w:rPr>
        <w:t>()</w:t>
      </w:r>
    </w:p>
    <w:p w14:paraId="6DEB59E6" w14:textId="77777777" w:rsidR="00A413DF" w:rsidRPr="00A413DF" w:rsidRDefault="00A413DF" w:rsidP="00A413DF">
      <w:pPr>
        <w:rPr>
          <w:rFonts w:ascii="Times New Roman" w:hAnsi="Times New Roman" w:cs="Times New Roman"/>
          <w:lang w:val="en-IN"/>
        </w:rPr>
      </w:pPr>
    </w:p>
    <w:p w14:paraId="78E4BBAC"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Fitting the model</w:t>
      </w:r>
    </w:p>
    <w:p w14:paraId="7A009DB5" w14:textId="77777777" w:rsidR="00A413DF" w:rsidRPr="00A413DF" w:rsidRDefault="00A413DF" w:rsidP="00A413DF">
      <w:pPr>
        <w:rPr>
          <w:rFonts w:ascii="Times New Roman" w:hAnsi="Times New Roman" w:cs="Times New Roman"/>
          <w:lang w:val="en-IN"/>
        </w:rPr>
      </w:pPr>
      <w:proofErr w:type="spellStart"/>
      <w:r w:rsidRPr="00A413DF">
        <w:rPr>
          <w:rFonts w:ascii="Times New Roman" w:hAnsi="Times New Roman" w:cs="Times New Roman"/>
          <w:lang w:val="en-IN"/>
        </w:rPr>
        <w:t>model.fit</w:t>
      </w:r>
      <w:proofErr w:type="spellEnd"/>
      <w:r w:rsidRPr="00A413DF">
        <w:rPr>
          <w:rFonts w:ascii="Times New Roman" w:hAnsi="Times New Roman" w:cs="Times New Roman"/>
          <w:lang w:val="en-IN"/>
        </w:rPr>
        <w:t>(</w:t>
      </w:r>
      <w:proofErr w:type="spellStart"/>
      <w:r w:rsidRPr="00A413DF">
        <w:rPr>
          <w:rFonts w:ascii="Times New Roman" w:hAnsi="Times New Roman" w:cs="Times New Roman"/>
          <w:lang w:val="en-IN"/>
        </w:rPr>
        <w:t>X_train</w:t>
      </w:r>
      <w:proofErr w:type="spellEnd"/>
      <w:r w:rsidRPr="00A413DF">
        <w:rPr>
          <w:rFonts w:ascii="Times New Roman" w:hAnsi="Times New Roman" w:cs="Times New Roman"/>
          <w:lang w:val="en-IN"/>
        </w:rPr>
        <w:t xml:space="preserve">, </w:t>
      </w:r>
      <w:proofErr w:type="spellStart"/>
      <w:r w:rsidRPr="00A413DF">
        <w:rPr>
          <w:rFonts w:ascii="Times New Roman" w:hAnsi="Times New Roman" w:cs="Times New Roman"/>
          <w:lang w:val="en-IN"/>
        </w:rPr>
        <w:t>y_train</w:t>
      </w:r>
      <w:proofErr w:type="spellEnd"/>
      <w:r w:rsidRPr="00A413DF">
        <w:rPr>
          <w:rFonts w:ascii="Times New Roman" w:hAnsi="Times New Roman" w:cs="Times New Roman"/>
          <w:lang w:val="en-IN"/>
        </w:rPr>
        <w:t>)</w:t>
      </w:r>
    </w:p>
    <w:p w14:paraId="04AF1C13" w14:textId="77777777" w:rsidR="00A413DF" w:rsidRPr="00A413DF" w:rsidRDefault="00A413DF" w:rsidP="00A413DF">
      <w:pPr>
        <w:rPr>
          <w:rFonts w:ascii="Times New Roman" w:hAnsi="Times New Roman" w:cs="Times New Roman"/>
          <w:lang w:val="en-IN"/>
        </w:rPr>
      </w:pPr>
    </w:p>
    <w:p w14:paraId="4CD4A6FF"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Saving the trained model to disk</w:t>
      </w:r>
    </w:p>
    <w:p w14:paraId="151750EB" w14:textId="77777777" w:rsidR="00A413DF" w:rsidRPr="00A413DF" w:rsidRDefault="00A413DF" w:rsidP="00A413DF">
      <w:pPr>
        <w:rPr>
          <w:rFonts w:ascii="Times New Roman" w:hAnsi="Times New Roman" w:cs="Times New Roman"/>
          <w:lang w:val="en-IN"/>
        </w:rPr>
      </w:pPr>
      <w:proofErr w:type="spellStart"/>
      <w:r w:rsidRPr="00A413DF">
        <w:rPr>
          <w:rFonts w:ascii="Times New Roman" w:hAnsi="Times New Roman" w:cs="Times New Roman"/>
          <w:lang w:val="en-IN"/>
        </w:rPr>
        <w:t>pickle.dump</w:t>
      </w:r>
      <w:proofErr w:type="spellEnd"/>
      <w:r w:rsidRPr="00A413DF">
        <w:rPr>
          <w:rFonts w:ascii="Times New Roman" w:hAnsi="Times New Roman" w:cs="Times New Roman"/>
          <w:lang w:val="en-IN"/>
        </w:rPr>
        <w:t>(model, open('</w:t>
      </w:r>
      <w:proofErr w:type="spellStart"/>
      <w:r w:rsidRPr="00A413DF">
        <w:rPr>
          <w:rFonts w:ascii="Times New Roman" w:hAnsi="Times New Roman" w:cs="Times New Roman"/>
          <w:lang w:val="en-IN"/>
        </w:rPr>
        <w:t>diabetes_model.pkl</w:t>
      </w:r>
      <w:proofErr w:type="spellEnd"/>
      <w:r w:rsidRPr="00A413DF">
        <w:rPr>
          <w:rFonts w:ascii="Times New Roman" w:hAnsi="Times New Roman" w:cs="Times New Roman"/>
          <w:lang w:val="en-IN"/>
        </w:rPr>
        <w:t>', '</w:t>
      </w:r>
      <w:proofErr w:type="spellStart"/>
      <w:r w:rsidRPr="00A413DF">
        <w:rPr>
          <w:rFonts w:ascii="Times New Roman" w:hAnsi="Times New Roman" w:cs="Times New Roman"/>
          <w:lang w:val="en-IN"/>
        </w:rPr>
        <w:t>wb</w:t>
      </w:r>
      <w:proofErr w:type="spellEnd"/>
      <w:r w:rsidRPr="00A413DF">
        <w:rPr>
          <w:rFonts w:ascii="Times New Roman" w:hAnsi="Times New Roman" w:cs="Times New Roman"/>
          <w:lang w:val="en-IN"/>
        </w:rPr>
        <w:t>'))</w:t>
      </w:r>
    </w:p>
    <w:p w14:paraId="3A87F767" w14:textId="77777777" w:rsidR="00A413DF" w:rsidRPr="00A413DF" w:rsidRDefault="00A413DF" w:rsidP="00A413DF">
      <w:pPr>
        <w:rPr>
          <w:rFonts w:ascii="Times New Roman" w:hAnsi="Times New Roman" w:cs="Times New Roman"/>
          <w:lang w:val="en-IN"/>
        </w:rPr>
      </w:pPr>
    </w:p>
    <w:p w14:paraId="0D2AEE75"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 Loading the model and making a prediction (for testing purposes)</w:t>
      </w:r>
    </w:p>
    <w:p w14:paraId="430AAF48" w14:textId="77777777" w:rsidR="00A413DF" w:rsidRPr="00A413DF" w:rsidRDefault="00A413DF" w:rsidP="00A413DF">
      <w:pPr>
        <w:rPr>
          <w:rFonts w:ascii="Times New Roman" w:hAnsi="Times New Roman" w:cs="Times New Roman"/>
          <w:lang w:val="en-IN"/>
        </w:rPr>
      </w:pPr>
      <w:proofErr w:type="spellStart"/>
      <w:r w:rsidRPr="00A413DF">
        <w:rPr>
          <w:rFonts w:ascii="Times New Roman" w:hAnsi="Times New Roman" w:cs="Times New Roman"/>
          <w:lang w:val="en-IN"/>
        </w:rPr>
        <w:lastRenderedPageBreak/>
        <w:t>loaded_model</w:t>
      </w:r>
      <w:proofErr w:type="spellEnd"/>
      <w:r w:rsidRPr="00A413DF">
        <w:rPr>
          <w:rFonts w:ascii="Times New Roman" w:hAnsi="Times New Roman" w:cs="Times New Roman"/>
          <w:lang w:val="en-IN"/>
        </w:rPr>
        <w:t xml:space="preserve"> = </w:t>
      </w:r>
      <w:proofErr w:type="spellStart"/>
      <w:r w:rsidRPr="00A413DF">
        <w:rPr>
          <w:rFonts w:ascii="Times New Roman" w:hAnsi="Times New Roman" w:cs="Times New Roman"/>
          <w:lang w:val="en-IN"/>
        </w:rPr>
        <w:t>pickle.load</w:t>
      </w:r>
      <w:proofErr w:type="spellEnd"/>
      <w:r w:rsidRPr="00A413DF">
        <w:rPr>
          <w:rFonts w:ascii="Times New Roman" w:hAnsi="Times New Roman" w:cs="Times New Roman"/>
          <w:lang w:val="en-IN"/>
        </w:rPr>
        <w:t>(open('</w:t>
      </w:r>
      <w:proofErr w:type="spellStart"/>
      <w:r w:rsidRPr="00A413DF">
        <w:rPr>
          <w:rFonts w:ascii="Times New Roman" w:hAnsi="Times New Roman" w:cs="Times New Roman"/>
          <w:lang w:val="en-IN"/>
        </w:rPr>
        <w:t>diabetes_model.pkl</w:t>
      </w:r>
      <w:proofErr w:type="spellEnd"/>
      <w:r w:rsidRPr="00A413DF">
        <w:rPr>
          <w:rFonts w:ascii="Times New Roman" w:hAnsi="Times New Roman" w:cs="Times New Roman"/>
          <w:lang w:val="en-IN"/>
        </w:rPr>
        <w:t>', '</w:t>
      </w:r>
      <w:proofErr w:type="spellStart"/>
      <w:r w:rsidRPr="00A413DF">
        <w:rPr>
          <w:rFonts w:ascii="Times New Roman" w:hAnsi="Times New Roman" w:cs="Times New Roman"/>
          <w:lang w:val="en-IN"/>
        </w:rPr>
        <w:t>rb</w:t>
      </w:r>
      <w:proofErr w:type="spellEnd"/>
      <w:r w:rsidRPr="00A413DF">
        <w:rPr>
          <w:rFonts w:ascii="Times New Roman" w:hAnsi="Times New Roman" w:cs="Times New Roman"/>
          <w:lang w:val="en-IN"/>
        </w:rPr>
        <w:t>'))</w:t>
      </w:r>
    </w:p>
    <w:p w14:paraId="0BF34084" w14:textId="77777777" w:rsidR="00A413DF" w:rsidRPr="00A413DF" w:rsidRDefault="00A413DF" w:rsidP="00A413DF">
      <w:pPr>
        <w:rPr>
          <w:rFonts w:ascii="Times New Roman" w:hAnsi="Times New Roman" w:cs="Times New Roman"/>
          <w:lang w:val="en-IN"/>
        </w:rPr>
      </w:pPr>
      <w:proofErr w:type="spellStart"/>
      <w:r w:rsidRPr="00A413DF">
        <w:rPr>
          <w:rFonts w:ascii="Times New Roman" w:hAnsi="Times New Roman" w:cs="Times New Roman"/>
          <w:lang w:val="en-IN"/>
        </w:rPr>
        <w:t>sample_data</w:t>
      </w:r>
      <w:proofErr w:type="spellEnd"/>
      <w:r w:rsidRPr="00A413DF">
        <w:rPr>
          <w:rFonts w:ascii="Times New Roman" w:hAnsi="Times New Roman" w:cs="Times New Roman"/>
          <w:lang w:val="en-IN"/>
        </w:rPr>
        <w:t xml:space="preserve"> = [[1, 80, 0, 1, 0, 25.19, 6.6, 140]]  # Sample input data</w:t>
      </w:r>
    </w:p>
    <w:p w14:paraId="0DFEB5E3" w14:textId="77777777" w:rsidR="00A413DF" w:rsidRPr="00A413DF" w:rsidRDefault="00A413DF" w:rsidP="00A413DF">
      <w:pPr>
        <w:rPr>
          <w:rFonts w:ascii="Times New Roman" w:hAnsi="Times New Roman" w:cs="Times New Roman"/>
          <w:lang w:val="en-IN"/>
        </w:rPr>
      </w:pPr>
      <w:r w:rsidRPr="00A413DF">
        <w:rPr>
          <w:rFonts w:ascii="Times New Roman" w:hAnsi="Times New Roman" w:cs="Times New Roman"/>
          <w:lang w:val="en-IN"/>
        </w:rPr>
        <w:t>print(</w:t>
      </w:r>
      <w:proofErr w:type="spellStart"/>
      <w:r w:rsidRPr="00A413DF">
        <w:rPr>
          <w:rFonts w:ascii="Times New Roman" w:hAnsi="Times New Roman" w:cs="Times New Roman"/>
          <w:lang w:val="en-IN"/>
        </w:rPr>
        <w:t>loaded_model.predict</w:t>
      </w:r>
      <w:proofErr w:type="spellEnd"/>
      <w:r w:rsidRPr="00A413DF">
        <w:rPr>
          <w:rFonts w:ascii="Times New Roman" w:hAnsi="Times New Roman" w:cs="Times New Roman"/>
          <w:lang w:val="en-IN"/>
        </w:rPr>
        <w:t>(</w:t>
      </w:r>
      <w:proofErr w:type="spellStart"/>
      <w:r w:rsidRPr="00A413DF">
        <w:rPr>
          <w:rFonts w:ascii="Times New Roman" w:hAnsi="Times New Roman" w:cs="Times New Roman"/>
          <w:lang w:val="en-IN"/>
        </w:rPr>
        <w:t>sample_data</w:t>
      </w:r>
      <w:proofErr w:type="spellEnd"/>
      <w:r w:rsidRPr="00A413DF">
        <w:rPr>
          <w:rFonts w:ascii="Times New Roman" w:hAnsi="Times New Roman" w:cs="Times New Roman"/>
          <w:lang w:val="en-IN"/>
        </w:rPr>
        <w:t>))</w:t>
      </w:r>
    </w:p>
    <w:p w14:paraId="17D10DB4" w14:textId="7FED5054" w:rsidR="003A7BBB" w:rsidRPr="00A413DF" w:rsidRDefault="003A7BBB">
      <w:pPr>
        <w:rPr>
          <w:rFonts w:ascii="Times New Roman" w:hAnsi="Times New Roman" w:cs="Times New Roman"/>
        </w:rPr>
      </w:pPr>
    </w:p>
    <w:p w14:paraId="4A0780D7" w14:textId="77777777" w:rsidR="003A7BBB" w:rsidRPr="00A413DF" w:rsidRDefault="00000000">
      <w:pPr>
        <w:pStyle w:val="Heading2"/>
        <w:rPr>
          <w:rFonts w:ascii="Times New Roman" w:hAnsi="Times New Roman" w:cs="Times New Roman"/>
        </w:rPr>
      </w:pPr>
      <w:bookmarkStart w:id="6" w:name="_Toc178490453"/>
      <w:r w:rsidRPr="00A413DF">
        <w:rPr>
          <w:rFonts w:ascii="Times New Roman" w:hAnsi="Times New Roman" w:cs="Times New Roman"/>
        </w:rPr>
        <w:t>Model Deployment Using Flask</w:t>
      </w:r>
      <w:bookmarkEnd w:id="6"/>
    </w:p>
    <w:p w14:paraId="1CE698C4" w14:textId="77777777" w:rsidR="003A7BBB" w:rsidRPr="00A413DF" w:rsidRDefault="00000000">
      <w:pPr>
        <w:rPr>
          <w:rFonts w:ascii="Times New Roman" w:hAnsi="Times New Roman" w:cs="Times New Roman"/>
        </w:rPr>
      </w:pPr>
      <w:r w:rsidRPr="00A413DF">
        <w:rPr>
          <w:rFonts w:ascii="Times New Roman" w:hAnsi="Times New Roman" w:cs="Times New Roman"/>
        </w:rPr>
        <w:t>Flask is a lightweight web application framework for Python that allows for the easy deployment of web applications. In this project, Flask was used to create a simple web interface where users can input patient data and receive predictions from the trained model. The following steps were involved in the deployment:</w:t>
      </w:r>
    </w:p>
    <w:p w14:paraId="557F56D1" w14:textId="77777777" w:rsidR="003A7BBB" w:rsidRPr="00A413DF" w:rsidRDefault="00000000">
      <w:pPr>
        <w:rPr>
          <w:rFonts w:ascii="Times New Roman" w:hAnsi="Times New Roman" w:cs="Times New Roman"/>
        </w:rPr>
      </w:pPr>
      <w:r w:rsidRPr="00A413DF">
        <w:rPr>
          <w:rFonts w:ascii="Times New Roman" w:hAnsi="Times New Roman" w:cs="Times New Roman"/>
        </w:rPr>
        <w:t>1. **Creating the Flask App**: A Flask app was initialized to handle web requests and serve the user interface.</w:t>
      </w:r>
    </w:p>
    <w:p w14:paraId="113271EF" w14:textId="77777777" w:rsidR="003A7BBB" w:rsidRPr="00A413DF" w:rsidRDefault="00000000">
      <w:pPr>
        <w:rPr>
          <w:rFonts w:ascii="Times New Roman" w:hAnsi="Times New Roman" w:cs="Times New Roman"/>
        </w:rPr>
      </w:pPr>
      <w:r w:rsidRPr="00A413DF">
        <w:rPr>
          <w:rFonts w:ascii="Times New Roman" w:hAnsi="Times New Roman" w:cs="Times New Roman"/>
        </w:rPr>
        <w:t>2. **Defining Routes**: Specific routes were defined to render the homepage and handle predictions. The '/' route renders the homepage, while the '/predict' route processes the input data and returns the prediction.</w:t>
      </w:r>
    </w:p>
    <w:p w14:paraId="5749A7C7" w14:textId="77777777" w:rsidR="003A7BBB" w:rsidRPr="00A413DF" w:rsidRDefault="00000000">
      <w:pPr>
        <w:rPr>
          <w:rFonts w:ascii="Times New Roman" w:hAnsi="Times New Roman" w:cs="Times New Roman"/>
        </w:rPr>
      </w:pPr>
      <w:r w:rsidRPr="00A413DF">
        <w:rPr>
          <w:rFonts w:ascii="Times New Roman" w:hAnsi="Times New Roman" w:cs="Times New Roman"/>
        </w:rPr>
        <w:t>3. **Integrating the Model**: The trained Logistic Regression model was loaded and integrated into the Flask app, allowing the app to make predictions based on user input.</w:t>
      </w:r>
    </w:p>
    <w:p w14:paraId="3FB661D9" w14:textId="77777777" w:rsidR="003A7BBB" w:rsidRPr="00A413DF" w:rsidRDefault="00000000">
      <w:pPr>
        <w:rPr>
          <w:rFonts w:ascii="Times New Roman" w:hAnsi="Times New Roman" w:cs="Times New Roman"/>
        </w:rPr>
      </w:pPr>
      <w:r w:rsidRPr="00A413DF">
        <w:rPr>
          <w:rFonts w:ascii="Times New Roman" w:hAnsi="Times New Roman" w:cs="Times New Roman"/>
        </w:rPr>
        <w:t>4. **Running the Server**: The Flask server was run locally, enabling users to access the application through their web browser.</w:t>
      </w:r>
    </w:p>
    <w:p w14:paraId="52D49287" w14:textId="77777777" w:rsidR="003A7BBB" w:rsidRPr="00A413DF" w:rsidRDefault="00000000">
      <w:pPr>
        <w:pStyle w:val="Heading2"/>
        <w:rPr>
          <w:rFonts w:ascii="Times New Roman" w:hAnsi="Times New Roman" w:cs="Times New Roman"/>
        </w:rPr>
      </w:pPr>
      <w:bookmarkStart w:id="7" w:name="_Toc178490454"/>
      <w:r w:rsidRPr="00A413DF">
        <w:rPr>
          <w:rFonts w:ascii="Times New Roman" w:hAnsi="Times New Roman" w:cs="Times New Roman"/>
        </w:rPr>
        <w:t>Result</w:t>
      </w:r>
      <w:bookmarkEnd w:id="7"/>
    </w:p>
    <w:p w14:paraId="400636EF" w14:textId="77777777" w:rsidR="003A7BBB" w:rsidRDefault="00000000">
      <w:pPr>
        <w:rPr>
          <w:rFonts w:ascii="Times New Roman" w:hAnsi="Times New Roman" w:cs="Times New Roman"/>
        </w:rPr>
      </w:pPr>
      <w:r w:rsidRPr="00A413DF">
        <w:rPr>
          <w:rFonts w:ascii="Times New Roman" w:hAnsi="Times New Roman" w:cs="Times New Roman"/>
        </w:rPr>
        <w:t>Upon successful deployment, users can access the web application and input various medical parameters. The model predicts whether the patient is likely to have diabetes based on the input data. The result is displayed on the web page, allowing for immediate feedback. If the model predicts a high risk of diabetes, the application informs the user; if the risk is low, it provides reassurance.</w:t>
      </w:r>
    </w:p>
    <w:p w14:paraId="78445AA1" w14:textId="77777777" w:rsidR="00A413DF" w:rsidRDefault="00A413DF">
      <w:pPr>
        <w:rPr>
          <w:rFonts w:ascii="Times New Roman" w:hAnsi="Times New Roman" w:cs="Times New Roman"/>
        </w:rPr>
      </w:pPr>
    </w:p>
    <w:p w14:paraId="02363C6F" w14:textId="00C7BF03" w:rsidR="00A413DF" w:rsidRPr="00A413DF" w:rsidRDefault="00A413DF">
      <w:pPr>
        <w:rPr>
          <w:rFonts w:ascii="Times New Roman" w:hAnsi="Times New Roman" w:cs="Times New Roman"/>
        </w:rPr>
      </w:pPr>
      <w:r w:rsidRPr="00A413DF">
        <w:rPr>
          <w:rFonts w:ascii="Times New Roman" w:hAnsi="Times New Roman" w:cs="Times New Roman"/>
        </w:rPr>
        <w:lastRenderedPageBreak/>
        <w:drawing>
          <wp:inline distT="0" distB="0" distL="0" distR="0" wp14:anchorId="09F784EC" wp14:editId="09024E02">
            <wp:extent cx="5486400" cy="2880360"/>
            <wp:effectExtent l="0" t="0" r="0" b="0"/>
            <wp:docPr id="3502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8342" name=""/>
                    <pic:cNvPicPr/>
                  </pic:nvPicPr>
                  <pic:blipFill>
                    <a:blip r:embed="rId8"/>
                    <a:stretch>
                      <a:fillRect/>
                    </a:stretch>
                  </pic:blipFill>
                  <pic:spPr>
                    <a:xfrm>
                      <a:off x="0" y="0"/>
                      <a:ext cx="5486400" cy="2880360"/>
                    </a:xfrm>
                    <a:prstGeom prst="rect">
                      <a:avLst/>
                    </a:prstGeom>
                  </pic:spPr>
                </pic:pic>
              </a:graphicData>
            </a:graphic>
          </wp:inline>
        </w:drawing>
      </w:r>
    </w:p>
    <w:p w14:paraId="49764C42" w14:textId="77777777" w:rsidR="003A7BBB" w:rsidRPr="00A413DF" w:rsidRDefault="00000000">
      <w:pPr>
        <w:pStyle w:val="Heading2"/>
        <w:rPr>
          <w:rFonts w:ascii="Times New Roman" w:hAnsi="Times New Roman" w:cs="Times New Roman"/>
        </w:rPr>
      </w:pPr>
      <w:bookmarkStart w:id="8" w:name="_Toc178490455"/>
      <w:r w:rsidRPr="00A413DF">
        <w:rPr>
          <w:rFonts w:ascii="Times New Roman" w:hAnsi="Times New Roman" w:cs="Times New Roman"/>
        </w:rPr>
        <w:t>Conclusion</w:t>
      </w:r>
      <w:bookmarkEnd w:id="8"/>
    </w:p>
    <w:p w14:paraId="5A586D39" w14:textId="77777777" w:rsidR="003A7BBB" w:rsidRPr="00A413DF" w:rsidRDefault="00000000">
      <w:pPr>
        <w:rPr>
          <w:rFonts w:ascii="Times New Roman" w:hAnsi="Times New Roman" w:cs="Times New Roman"/>
        </w:rPr>
      </w:pPr>
      <w:r w:rsidRPr="00A413DF">
        <w:rPr>
          <w:rFonts w:ascii="Times New Roman" w:hAnsi="Times New Roman" w:cs="Times New Roman"/>
        </w:rPr>
        <w:t>This project successfully demonstrates the use of machine learning techniques, specifically Logistic Regression, for predicting diabetes based on medical indicators. The integration of Flask allows for a user-friendly web interface, making the model accessible for healthcare professionals and patients. Future improvements could involve using more sophisticated models and incorporating additional features for better accuracy and predictive power.</w:t>
      </w:r>
    </w:p>
    <w:sectPr w:rsidR="003A7BBB" w:rsidRPr="00A413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434988">
    <w:abstractNumId w:val="8"/>
  </w:num>
  <w:num w:numId="2" w16cid:durableId="1265768593">
    <w:abstractNumId w:val="6"/>
  </w:num>
  <w:num w:numId="3" w16cid:durableId="1195851738">
    <w:abstractNumId w:val="5"/>
  </w:num>
  <w:num w:numId="4" w16cid:durableId="1739283015">
    <w:abstractNumId w:val="4"/>
  </w:num>
  <w:num w:numId="5" w16cid:durableId="796218438">
    <w:abstractNumId w:val="7"/>
  </w:num>
  <w:num w:numId="6" w16cid:durableId="1648587438">
    <w:abstractNumId w:val="3"/>
  </w:num>
  <w:num w:numId="7" w16cid:durableId="1100219207">
    <w:abstractNumId w:val="2"/>
  </w:num>
  <w:num w:numId="8" w16cid:durableId="835922943">
    <w:abstractNumId w:val="1"/>
  </w:num>
  <w:num w:numId="9" w16cid:durableId="169399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069A"/>
    <w:rsid w:val="0029639D"/>
    <w:rsid w:val="00326F90"/>
    <w:rsid w:val="003A7BBB"/>
    <w:rsid w:val="00647DF3"/>
    <w:rsid w:val="00767496"/>
    <w:rsid w:val="00A413DF"/>
    <w:rsid w:val="00AA1D8D"/>
    <w:rsid w:val="00B47730"/>
    <w:rsid w:val="00CB0664"/>
    <w:rsid w:val="00DF20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A6933"/>
  <w14:defaultImageDpi w14:val="300"/>
  <w15:docId w15:val="{CF53BB7A-8EF8-44C0-9A3C-AC765915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413DF"/>
    <w:pPr>
      <w:spacing w:after="100"/>
    </w:pPr>
  </w:style>
  <w:style w:type="paragraph" w:styleId="TOC2">
    <w:name w:val="toc 2"/>
    <w:basedOn w:val="Normal"/>
    <w:next w:val="Normal"/>
    <w:autoRedefine/>
    <w:uiPriority w:val="39"/>
    <w:unhideWhenUsed/>
    <w:rsid w:val="00A413DF"/>
    <w:pPr>
      <w:spacing w:after="100"/>
      <w:ind w:left="220"/>
    </w:pPr>
  </w:style>
  <w:style w:type="character" w:styleId="Hyperlink">
    <w:name w:val="Hyperlink"/>
    <w:basedOn w:val="DefaultParagraphFont"/>
    <w:uiPriority w:val="99"/>
    <w:unhideWhenUsed/>
    <w:rsid w:val="00A413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842">
      <w:bodyDiv w:val="1"/>
      <w:marLeft w:val="0"/>
      <w:marRight w:val="0"/>
      <w:marTop w:val="0"/>
      <w:marBottom w:val="0"/>
      <w:divBdr>
        <w:top w:val="none" w:sz="0" w:space="0" w:color="auto"/>
        <w:left w:val="none" w:sz="0" w:space="0" w:color="auto"/>
        <w:bottom w:val="none" w:sz="0" w:space="0" w:color="auto"/>
        <w:right w:val="none" w:sz="0" w:space="0" w:color="auto"/>
      </w:divBdr>
      <w:divsChild>
        <w:div w:id="40402552">
          <w:marLeft w:val="0"/>
          <w:marRight w:val="0"/>
          <w:marTop w:val="0"/>
          <w:marBottom w:val="0"/>
          <w:divBdr>
            <w:top w:val="none" w:sz="0" w:space="0" w:color="auto"/>
            <w:left w:val="none" w:sz="0" w:space="0" w:color="auto"/>
            <w:bottom w:val="none" w:sz="0" w:space="0" w:color="auto"/>
            <w:right w:val="none" w:sz="0" w:space="0" w:color="auto"/>
          </w:divBdr>
          <w:divsChild>
            <w:div w:id="137194022">
              <w:marLeft w:val="0"/>
              <w:marRight w:val="0"/>
              <w:marTop w:val="0"/>
              <w:marBottom w:val="0"/>
              <w:divBdr>
                <w:top w:val="none" w:sz="0" w:space="0" w:color="auto"/>
                <w:left w:val="none" w:sz="0" w:space="0" w:color="auto"/>
                <w:bottom w:val="none" w:sz="0" w:space="0" w:color="auto"/>
                <w:right w:val="none" w:sz="0" w:space="0" w:color="auto"/>
              </w:divBdr>
            </w:div>
            <w:div w:id="1788161012">
              <w:marLeft w:val="0"/>
              <w:marRight w:val="0"/>
              <w:marTop w:val="0"/>
              <w:marBottom w:val="0"/>
              <w:divBdr>
                <w:top w:val="none" w:sz="0" w:space="0" w:color="auto"/>
                <w:left w:val="none" w:sz="0" w:space="0" w:color="auto"/>
                <w:bottom w:val="none" w:sz="0" w:space="0" w:color="auto"/>
                <w:right w:val="none" w:sz="0" w:space="0" w:color="auto"/>
              </w:divBdr>
            </w:div>
            <w:div w:id="1400327347">
              <w:marLeft w:val="0"/>
              <w:marRight w:val="0"/>
              <w:marTop w:val="0"/>
              <w:marBottom w:val="0"/>
              <w:divBdr>
                <w:top w:val="none" w:sz="0" w:space="0" w:color="auto"/>
                <w:left w:val="none" w:sz="0" w:space="0" w:color="auto"/>
                <w:bottom w:val="none" w:sz="0" w:space="0" w:color="auto"/>
                <w:right w:val="none" w:sz="0" w:space="0" w:color="auto"/>
              </w:divBdr>
            </w:div>
            <w:div w:id="7604501">
              <w:marLeft w:val="0"/>
              <w:marRight w:val="0"/>
              <w:marTop w:val="0"/>
              <w:marBottom w:val="0"/>
              <w:divBdr>
                <w:top w:val="none" w:sz="0" w:space="0" w:color="auto"/>
                <w:left w:val="none" w:sz="0" w:space="0" w:color="auto"/>
                <w:bottom w:val="none" w:sz="0" w:space="0" w:color="auto"/>
                <w:right w:val="none" w:sz="0" w:space="0" w:color="auto"/>
              </w:divBdr>
            </w:div>
            <w:div w:id="2117476291">
              <w:marLeft w:val="0"/>
              <w:marRight w:val="0"/>
              <w:marTop w:val="0"/>
              <w:marBottom w:val="0"/>
              <w:divBdr>
                <w:top w:val="none" w:sz="0" w:space="0" w:color="auto"/>
                <w:left w:val="none" w:sz="0" w:space="0" w:color="auto"/>
                <w:bottom w:val="none" w:sz="0" w:space="0" w:color="auto"/>
                <w:right w:val="none" w:sz="0" w:space="0" w:color="auto"/>
              </w:divBdr>
            </w:div>
            <w:div w:id="144010393">
              <w:marLeft w:val="0"/>
              <w:marRight w:val="0"/>
              <w:marTop w:val="0"/>
              <w:marBottom w:val="0"/>
              <w:divBdr>
                <w:top w:val="none" w:sz="0" w:space="0" w:color="auto"/>
                <w:left w:val="none" w:sz="0" w:space="0" w:color="auto"/>
                <w:bottom w:val="none" w:sz="0" w:space="0" w:color="auto"/>
                <w:right w:val="none" w:sz="0" w:space="0" w:color="auto"/>
              </w:divBdr>
            </w:div>
            <w:div w:id="1614822654">
              <w:marLeft w:val="0"/>
              <w:marRight w:val="0"/>
              <w:marTop w:val="0"/>
              <w:marBottom w:val="0"/>
              <w:divBdr>
                <w:top w:val="none" w:sz="0" w:space="0" w:color="auto"/>
                <w:left w:val="none" w:sz="0" w:space="0" w:color="auto"/>
                <w:bottom w:val="none" w:sz="0" w:space="0" w:color="auto"/>
                <w:right w:val="none" w:sz="0" w:space="0" w:color="auto"/>
              </w:divBdr>
            </w:div>
            <w:div w:id="115414109">
              <w:marLeft w:val="0"/>
              <w:marRight w:val="0"/>
              <w:marTop w:val="0"/>
              <w:marBottom w:val="0"/>
              <w:divBdr>
                <w:top w:val="none" w:sz="0" w:space="0" w:color="auto"/>
                <w:left w:val="none" w:sz="0" w:space="0" w:color="auto"/>
                <w:bottom w:val="none" w:sz="0" w:space="0" w:color="auto"/>
                <w:right w:val="none" w:sz="0" w:space="0" w:color="auto"/>
              </w:divBdr>
            </w:div>
            <w:div w:id="964702906">
              <w:marLeft w:val="0"/>
              <w:marRight w:val="0"/>
              <w:marTop w:val="0"/>
              <w:marBottom w:val="0"/>
              <w:divBdr>
                <w:top w:val="none" w:sz="0" w:space="0" w:color="auto"/>
                <w:left w:val="none" w:sz="0" w:space="0" w:color="auto"/>
                <w:bottom w:val="none" w:sz="0" w:space="0" w:color="auto"/>
                <w:right w:val="none" w:sz="0" w:space="0" w:color="auto"/>
              </w:divBdr>
            </w:div>
            <w:div w:id="631640241">
              <w:marLeft w:val="0"/>
              <w:marRight w:val="0"/>
              <w:marTop w:val="0"/>
              <w:marBottom w:val="0"/>
              <w:divBdr>
                <w:top w:val="none" w:sz="0" w:space="0" w:color="auto"/>
                <w:left w:val="none" w:sz="0" w:space="0" w:color="auto"/>
                <w:bottom w:val="none" w:sz="0" w:space="0" w:color="auto"/>
                <w:right w:val="none" w:sz="0" w:space="0" w:color="auto"/>
              </w:divBdr>
            </w:div>
            <w:div w:id="1365208703">
              <w:marLeft w:val="0"/>
              <w:marRight w:val="0"/>
              <w:marTop w:val="0"/>
              <w:marBottom w:val="0"/>
              <w:divBdr>
                <w:top w:val="none" w:sz="0" w:space="0" w:color="auto"/>
                <w:left w:val="none" w:sz="0" w:space="0" w:color="auto"/>
                <w:bottom w:val="none" w:sz="0" w:space="0" w:color="auto"/>
                <w:right w:val="none" w:sz="0" w:space="0" w:color="auto"/>
              </w:divBdr>
            </w:div>
            <w:div w:id="631668543">
              <w:marLeft w:val="0"/>
              <w:marRight w:val="0"/>
              <w:marTop w:val="0"/>
              <w:marBottom w:val="0"/>
              <w:divBdr>
                <w:top w:val="none" w:sz="0" w:space="0" w:color="auto"/>
                <w:left w:val="none" w:sz="0" w:space="0" w:color="auto"/>
                <w:bottom w:val="none" w:sz="0" w:space="0" w:color="auto"/>
                <w:right w:val="none" w:sz="0" w:space="0" w:color="auto"/>
              </w:divBdr>
            </w:div>
            <w:div w:id="1085691613">
              <w:marLeft w:val="0"/>
              <w:marRight w:val="0"/>
              <w:marTop w:val="0"/>
              <w:marBottom w:val="0"/>
              <w:divBdr>
                <w:top w:val="none" w:sz="0" w:space="0" w:color="auto"/>
                <w:left w:val="none" w:sz="0" w:space="0" w:color="auto"/>
                <w:bottom w:val="none" w:sz="0" w:space="0" w:color="auto"/>
                <w:right w:val="none" w:sz="0" w:space="0" w:color="auto"/>
              </w:divBdr>
            </w:div>
            <w:div w:id="2030401135">
              <w:marLeft w:val="0"/>
              <w:marRight w:val="0"/>
              <w:marTop w:val="0"/>
              <w:marBottom w:val="0"/>
              <w:divBdr>
                <w:top w:val="none" w:sz="0" w:space="0" w:color="auto"/>
                <w:left w:val="none" w:sz="0" w:space="0" w:color="auto"/>
                <w:bottom w:val="none" w:sz="0" w:space="0" w:color="auto"/>
                <w:right w:val="none" w:sz="0" w:space="0" w:color="auto"/>
              </w:divBdr>
            </w:div>
            <w:div w:id="844588245">
              <w:marLeft w:val="0"/>
              <w:marRight w:val="0"/>
              <w:marTop w:val="0"/>
              <w:marBottom w:val="0"/>
              <w:divBdr>
                <w:top w:val="none" w:sz="0" w:space="0" w:color="auto"/>
                <w:left w:val="none" w:sz="0" w:space="0" w:color="auto"/>
                <w:bottom w:val="none" w:sz="0" w:space="0" w:color="auto"/>
                <w:right w:val="none" w:sz="0" w:space="0" w:color="auto"/>
              </w:divBdr>
            </w:div>
            <w:div w:id="1992637559">
              <w:marLeft w:val="0"/>
              <w:marRight w:val="0"/>
              <w:marTop w:val="0"/>
              <w:marBottom w:val="0"/>
              <w:divBdr>
                <w:top w:val="none" w:sz="0" w:space="0" w:color="auto"/>
                <w:left w:val="none" w:sz="0" w:space="0" w:color="auto"/>
                <w:bottom w:val="none" w:sz="0" w:space="0" w:color="auto"/>
                <w:right w:val="none" w:sz="0" w:space="0" w:color="auto"/>
              </w:divBdr>
            </w:div>
            <w:div w:id="1081607743">
              <w:marLeft w:val="0"/>
              <w:marRight w:val="0"/>
              <w:marTop w:val="0"/>
              <w:marBottom w:val="0"/>
              <w:divBdr>
                <w:top w:val="none" w:sz="0" w:space="0" w:color="auto"/>
                <w:left w:val="none" w:sz="0" w:space="0" w:color="auto"/>
                <w:bottom w:val="none" w:sz="0" w:space="0" w:color="auto"/>
                <w:right w:val="none" w:sz="0" w:space="0" w:color="auto"/>
              </w:divBdr>
            </w:div>
            <w:div w:id="459957455">
              <w:marLeft w:val="0"/>
              <w:marRight w:val="0"/>
              <w:marTop w:val="0"/>
              <w:marBottom w:val="0"/>
              <w:divBdr>
                <w:top w:val="none" w:sz="0" w:space="0" w:color="auto"/>
                <w:left w:val="none" w:sz="0" w:space="0" w:color="auto"/>
                <w:bottom w:val="none" w:sz="0" w:space="0" w:color="auto"/>
                <w:right w:val="none" w:sz="0" w:space="0" w:color="auto"/>
              </w:divBdr>
            </w:div>
            <w:div w:id="2078477925">
              <w:marLeft w:val="0"/>
              <w:marRight w:val="0"/>
              <w:marTop w:val="0"/>
              <w:marBottom w:val="0"/>
              <w:divBdr>
                <w:top w:val="none" w:sz="0" w:space="0" w:color="auto"/>
                <w:left w:val="none" w:sz="0" w:space="0" w:color="auto"/>
                <w:bottom w:val="none" w:sz="0" w:space="0" w:color="auto"/>
                <w:right w:val="none" w:sz="0" w:space="0" w:color="auto"/>
              </w:divBdr>
            </w:div>
            <w:div w:id="1352217257">
              <w:marLeft w:val="0"/>
              <w:marRight w:val="0"/>
              <w:marTop w:val="0"/>
              <w:marBottom w:val="0"/>
              <w:divBdr>
                <w:top w:val="none" w:sz="0" w:space="0" w:color="auto"/>
                <w:left w:val="none" w:sz="0" w:space="0" w:color="auto"/>
                <w:bottom w:val="none" w:sz="0" w:space="0" w:color="auto"/>
                <w:right w:val="none" w:sz="0" w:space="0" w:color="auto"/>
              </w:divBdr>
            </w:div>
            <w:div w:id="325279258">
              <w:marLeft w:val="0"/>
              <w:marRight w:val="0"/>
              <w:marTop w:val="0"/>
              <w:marBottom w:val="0"/>
              <w:divBdr>
                <w:top w:val="none" w:sz="0" w:space="0" w:color="auto"/>
                <w:left w:val="none" w:sz="0" w:space="0" w:color="auto"/>
                <w:bottom w:val="none" w:sz="0" w:space="0" w:color="auto"/>
                <w:right w:val="none" w:sz="0" w:space="0" w:color="auto"/>
              </w:divBdr>
            </w:div>
            <w:div w:id="808665309">
              <w:marLeft w:val="0"/>
              <w:marRight w:val="0"/>
              <w:marTop w:val="0"/>
              <w:marBottom w:val="0"/>
              <w:divBdr>
                <w:top w:val="none" w:sz="0" w:space="0" w:color="auto"/>
                <w:left w:val="none" w:sz="0" w:space="0" w:color="auto"/>
                <w:bottom w:val="none" w:sz="0" w:space="0" w:color="auto"/>
                <w:right w:val="none" w:sz="0" w:space="0" w:color="auto"/>
              </w:divBdr>
            </w:div>
            <w:div w:id="2011712296">
              <w:marLeft w:val="0"/>
              <w:marRight w:val="0"/>
              <w:marTop w:val="0"/>
              <w:marBottom w:val="0"/>
              <w:divBdr>
                <w:top w:val="none" w:sz="0" w:space="0" w:color="auto"/>
                <w:left w:val="none" w:sz="0" w:space="0" w:color="auto"/>
                <w:bottom w:val="none" w:sz="0" w:space="0" w:color="auto"/>
                <w:right w:val="none" w:sz="0" w:space="0" w:color="auto"/>
              </w:divBdr>
            </w:div>
            <w:div w:id="1730960389">
              <w:marLeft w:val="0"/>
              <w:marRight w:val="0"/>
              <w:marTop w:val="0"/>
              <w:marBottom w:val="0"/>
              <w:divBdr>
                <w:top w:val="none" w:sz="0" w:space="0" w:color="auto"/>
                <w:left w:val="none" w:sz="0" w:space="0" w:color="auto"/>
                <w:bottom w:val="none" w:sz="0" w:space="0" w:color="auto"/>
                <w:right w:val="none" w:sz="0" w:space="0" w:color="auto"/>
              </w:divBdr>
            </w:div>
            <w:div w:id="1337995356">
              <w:marLeft w:val="0"/>
              <w:marRight w:val="0"/>
              <w:marTop w:val="0"/>
              <w:marBottom w:val="0"/>
              <w:divBdr>
                <w:top w:val="none" w:sz="0" w:space="0" w:color="auto"/>
                <w:left w:val="none" w:sz="0" w:space="0" w:color="auto"/>
                <w:bottom w:val="none" w:sz="0" w:space="0" w:color="auto"/>
                <w:right w:val="none" w:sz="0" w:space="0" w:color="auto"/>
              </w:divBdr>
            </w:div>
            <w:div w:id="1523126424">
              <w:marLeft w:val="0"/>
              <w:marRight w:val="0"/>
              <w:marTop w:val="0"/>
              <w:marBottom w:val="0"/>
              <w:divBdr>
                <w:top w:val="none" w:sz="0" w:space="0" w:color="auto"/>
                <w:left w:val="none" w:sz="0" w:space="0" w:color="auto"/>
                <w:bottom w:val="none" w:sz="0" w:space="0" w:color="auto"/>
                <w:right w:val="none" w:sz="0" w:space="0" w:color="auto"/>
              </w:divBdr>
            </w:div>
            <w:div w:id="367921974">
              <w:marLeft w:val="0"/>
              <w:marRight w:val="0"/>
              <w:marTop w:val="0"/>
              <w:marBottom w:val="0"/>
              <w:divBdr>
                <w:top w:val="none" w:sz="0" w:space="0" w:color="auto"/>
                <w:left w:val="none" w:sz="0" w:space="0" w:color="auto"/>
                <w:bottom w:val="none" w:sz="0" w:space="0" w:color="auto"/>
                <w:right w:val="none" w:sz="0" w:space="0" w:color="auto"/>
              </w:divBdr>
            </w:div>
            <w:div w:id="387806023">
              <w:marLeft w:val="0"/>
              <w:marRight w:val="0"/>
              <w:marTop w:val="0"/>
              <w:marBottom w:val="0"/>
              <w:divBdr>
                <w:top w:val="none" w:sz="0" w:space="0" w:color="auto"/>
                <w:left w:val="none" w:sz="0" w:space="0" w:color="auto"/>
                <w:bottom w:val="none" w:sz="0" w:space="0" w:color="auto"/>
                <w:right w:val="none" w:sz="0" w:space="0" w:color="auto"/>
              </w:divBdr>
            </w:div>
            <w:div w:id="277104015">
              <w:marLeft w:val="0"/>
              <w:marRight w:val="0"/>
              <w:marTop w:val="0"/>
              <w:marBottom w:val="0"/>
              <w:divBdr>
                <w:top w:val="none" w:sz="0" w:space="0" w:color="auto"/>
                <w:left w:val="none" w:sz="0" w:space="0" w:color="auto"/>
                <w:bottom w:val="none" w:sz="0" w:space="0" w:color="auto"/>
                <w:right w:val="none" w:sz="0" w:space="0" w:color="auto"/>
              </w:divBdr>
            </w:div>
            <w:div w:id="506411529">
              <w:marLeft w:val="0"/>
              <w:marRight w:val="0"/>
              <w:marTop w:val="0"/>
              <w:marBottom w:val="0"/>
              <w:divBdr>
                <w:top w:val="none" w:sz="0" w:space="0" w:color="auto"/>
                <w:left w:val="none" w:sz="0" w:space="0" w:color="auto"/>
                <w:bottom w:val="none" w:sz="0" w:space="0" w:color="auto"/>
                <w:right w:val="none" w:sz="0" w:space="0" w:color="auto"/>
              </w:divBdr>
            </w:div>
            <w:div w:id="29689110">
              <w:marLeft w:val="0"/>
              <w:marRight w:val="0"/>
              <w:marTop w:val="0"/>
              <w:marBottom w:val="0"/>
              <w:divBdr>
                <w:top w:val="none" w:sz="0" w:space="0" w:color="auto"/>
                <w:left w:val="none" w:sz="0" w:space="0" w:color="auto"/>
                <w:bottom w:val="none" w:sz="0" w:space="0" w:color="auto"/>
                <w:right w:val="none" w:sz="0" w:space="0" w:color="auto"/>
              </w:divBdr>
            </w:div>
            <w:div w:id="738404575">
              <w:marLeft w:val="0"/>
              <w:marRight w:val="0"/>
              <w:marTop w:val="0"/>
              <w:marBottom w:val="0"/>
              <w:divBdr>
                <w:top w:val="none" w:sz="0" w:space="0" w:color="auto"/>
                <w:left w:val="none" w:sz="0" w:space="0" w:color="auto"/>
                <w:bottom w:val="none" w:sz="0" w:space="0" w:color="auto"/>
                <w:right w:val="none" w:sz="0" w:space="0" w:color="auto"/>
              </w:divBdr>
            </w:div>
            <w:div w:id="81951737">
              <w:marLeft w:val="0"/>
              <w:marRight w:val="0"/>
              <w:marTop w:val="0"/>
              <w:marBottom w:val="0"/>
              <w:divBdr>
                <w:top w:val="none" w:sz="0" w:space="0" w:color="auto"/>
                <w:left w:val="none" w:sz="0" w:space="0" w:color="auto"/>
                <w:bottom w:val="none" w:sz="0" w:space="0" w:color="auto"/>
                <w:right w:val="none" w:sz="0" w:space="0" w:color="auto"/>
              </w:divBdr>
            </w:div>
            <w:div w:id="587929916">
              <w:marLeft w:val="0"/>
              <w:marRight w:val="0"/>
              <w:marTop w:val="0"/>
              <w:marBottom w:val="0"/>
              <w:divBdr>
                <w:top w:val="none" w:sz="0" w:space="0" w:color="auto"/>
                <w:left w:val="none" w:sz="0" w:space="0" w:color="auto"/>
                <w:bottom w:val="none" w:sz="0" w:space="0" w:color="auto"/>
                <w:right w:val="none" w:sz="0" w:space="0" w:color="auto"/>
              </w:divBdr>
            </w:div>
            <w:div w:id="291445533">
              <w:marLeft w:val="0"/>
              <w:marRight w:val="0"/>
              <w:marTop w:val="0"/>
              <w:marBottom w:val="0"/>
              <w:divBdr>
                <w:top w:val="none" w:sz="0" w:space="0" w:color="auto"/>
                <w:left w:val="none" w:sz="0" w:space="0" w:color="auto"/>
                <w:bottom w:val="none" w:sz="0" w:space="0" w:color="auto"/>
                <w:right w:val="none" w:sz="0" w:space="0" w:color="auto"/>
              </w:divBdr>
            </w:div>
            <w:div w:id="781921181">
              <w:marLeft w:val="0"/>
              <w:marRight w:val="0"/>
              <w:marTop w:val="0"/>
              <w:marBottom w:val="0"/>
              <w:divBdr>
                <w:top w:val="none" w:sz="0" w:space="0" w:color="auto"/>
                <w:left w:val="none" w:sz="0" w:space="0" w:color="auto"/>
                <w:bottom w:val="none" w:sz="0" w:space="0" w:color="auto"/>
                <w:right w:val="none" w:sz="0" w:space="0" w:color="auto"/>
              </w:divBdr>
            </w:div>
            <w:div w:id="932857503">
              <w:marLeft w:val="0"/>
              <w:marRight w:val="0"/>
              <w:marTop w:val="0"/>
              <w:marBottom w:val="0"/>
              <w:divBdr>
                <w:top w:val="none" w:sz="0" w:space="0" w:color="auto"/>
                <w:left w:val="none" w:sz="0" w:space="0" w:color="auto"/>
                <w:bottom w:val="none" w:sz="0" w:space="0" w:color="auto"/>
                <w:right w:val="none" w:sz="0" w:space="0" w:color="auto"/>
              </w:divBdr>
            </w:div>
            <w:div w:id="1503400070">
              <w:marLeft w:val="0"/>
              <w:marRight w:val="0"/>
              <w:marTop w:val="0"/>
              <w:marBottom w:val="0"/>
              <w:divBdr>
                <w:top w:val="none" w:sz="0" w:space="0" w:color="auto"/>
                <w:left w:val="none" w:sz="0" w:space="0" w:color="auto"/>
                <w:bottom w:val="none" w:sz="0" w:space="0" w:color="auto"/>
                <w:right w:val="none" w:sz="0" w:space="0" w:color="auto"/>
              </w:divBdr>
            </w:div>
            <w:div w:id="19392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3368">
      <w:bodyDiv w:val="1"/>
      <w:marLeft w:val="0"/>
      <w:marRight w:val="0"/>
      <w:marTop w:val="0"/>
      <w:marBottom w:val="0"/>
      <w:divBdr>
        <w:top w:val="none" w:sz="0" w:space="0" w:color="auto"/>
        <w:left w:val="none" w:sz="0" w:space="0" w:color="auto"/>
        <w:bottom w:val="none" w:sz="0" w:space="0" w:color="auto"/>
        <w:right w:val="none" w:sz="0" w:space="0" w:color="auto"/>
      </w:divBdr>
      <w:divsChild>
        <w:div w:id="1339234276">
          <w:marLeft w:val="0"/>
          <w:marRight w:val="0"/>
          <w:marTop w:val="0"/>
          <w:marBottom w:val="0"/>
          <w:divBdr>
            <w:top w:val="none" w:sz="0" w:space="0" w:color="auto"/>
            <w:left w:val="none" w:sz="0" w:space="0" w:color="auto"/>
            <w:bottom w:val="none" w:sz="0" w:space="0" w:color="auto"/>
            <w:right w:val="none" w:sz="0" w:space="0" w:color="auto"/>
          </w:divBdr>
          <w:divsChild>
            <w:div w:id="21136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813">
      <w:bodyDiv w:val="1"/>
      <w:marLeft w:val="0"/>
      <w:marRight w:val="0"/>
      <w:marTop w:val="0"/>
      <w:marBottom w:val="0"/>
      <w:divBdr>
        <w:top w:val="none" w:sz="0" w:space="0" w:color="auto"/>
        <w:left w:val="none" w:sz="0" w:space="0" w:color="auto"/>
        <w:bottom w:val="none" w:sz="0" w:space="0" w:color="auto"/>
        <w:right w:val="none" w:sz="0" w:space="0" w:color="auto"/>
      </w:divBdr>
    </w:div>
    <w:div w:id="1587617933">
      <w:bodyDiv w:val="1"/>
      <w:marLeft w:val="0"/>
      <w:marRight w:val="0"/>
      <w:marTop w:val="0"/>
      <w:marBottom w:val="0"/>
      <w:divBdr>
        <w:top w:val="none" w:sz="0" w:space="0" w:color="auto"/>
        <w:left w:val="none" w:sz="0" w:space="0" w:color="auto"/>
        <w:bottom w:val="none" w:sz="0" w:space="0" w:color="auto"/>
        <w:right w:val="none" w:sz="0" w:space="0" w:color="auto"/>
      </w:divBdr>
      <w:divsChild>
        <w:div w:id="1700740500">
          <w:marLeft w:val="0"/>
          <w:marRight w:val="0"/>
          <w:marTop w:val="0"/>
          <w:marBottom w:val="0"/>
          <w:divBdr>
            <w:top w:val="none" w:sz="0" w:space="0" w:color="auto"/>
            <w:left w:val="none" w:sz="0" w:space="0" w:color="auto"/>
            <w:bottom w:val="none" w:sz="0" w:space="0" w:color="auto"/>
            <w:right w:val="none" w:sz="0" w:space="0" w:color="auto"/>
          </w:divBdr>
          <w:divsChild>
            <w:div w:id="1292590082">
              <w:marLeft w:val="0"/>
              <w:marRight w:val="0"/>
              <w:marTop w:val="0"/>
              <w:marBottom w:val="0"/>
              <w:divBdr>
                <w:top w:val="none" w:sz="0" w:space="0" w:color="auto"/>
                <w:left w:val="none" w:sz="0" w:space="0" w:color="auto"/>
                <w:bottom w:val="none" w:sz="0" w:space="0" w:color="auto"/>
                <w:right w:val="none" w:sz="0" w:space="0" w:color="auto"/>
              </w:divBdr>
            </w:div>
            <w:div w:id="1627463326">
              <w:marLeft w:val="0"/>
              <w:marRight w:val="0"/>
              <w:marTop w:val="0"/>
              <w:marBottom w:val="0"/>
              <w:divBdr>
                <w:top w:val="none" w:sz="0" w:space="0" w:color="auto"/>
                <w:left w:val="none" w:sz="0" w:space="0" w:color="auto"/>
                <w:bottom w:val="none" w:sz="0" w:space="0" w:color="auto"/>
                <w:right w:val="none" w:sz="0" w:space="0" w:color="auto"/>
              </w:divBdr>
            </w:div>
            <w:div w:id="582296720">
              <w:marLeft w:val="0"/>
              <w:marRight w:val="0"/>
              <w:marTop w:val="0"/>
              <w:marBottom w:val="0"/>
              <w:divBdr>
                <w:top w:val="none" w:sz="0" w:space="0" w:color="auto"/>
                <w:left w:val="none" w:sz="0" w:space="0" w:color="auto"/>
                <w:bottom w:val="none" w:sz="0" w:space="0" w:color="auto"/>
                <w:right w:val="none" w:sz="0" w:space="0" w:color="auto"/>
              </w:divBdr>
            </w:div>
            <w:div w:id="966617780">
              <w:marLeft w:val="0"/>
              <w:marRight w:val="0"/>
              <w:marTop w:val="0"/>
              <w:marBottom w:val="0"/>
              <w:divBdr>
                <w:top w:val="none" w:sz="0" w:space="0" w:color="auto"/>
                <w:left w:val="none" w:sz="0" w:space="0" w:color="auto"/>
                <w:bottom w:val="none" w:sz="0" w:space="0" w:color="auto"/>
                <w:right w:val="none" w:sz="0" w:space="0" w:color="auto"/>
              </w:divBdr>
            </w:div>
            <w:div w:id="418061015">
              <w:marLeft w:val="0"/>
              <w:marRight w:val="0"/>
              <w:marTop w:val="0"/>
              <w:marBottom w:val="0"/>
              <w:divBdr>
                <w:top w:val="none" w:sz="0" w:space="0" w:color="auto"/>
                <w:left w:val="none" w:sz="0" w:space="0" w:color="auto"/>
                <w:bottom w:val="none" w:sz="0" w:space="0" w:color="auto"/>
                <w:right w:val="none" w:sz="0" w:space="0" w:color="auto"/>
              </w:divBdr>
            </w:div>
            <w:div w:id="898438038">
              <w:marLeft w:val="0"/>
              <w:marRight w:val="0"/>
              <w:marTop w:val="0"/>
              <w:marBottom w:val="0"/>
              <w:divBdr>
                <w:top w:val="none" w:sz="0" w:space="0" w:color="auto"/>
                <w:left w:val="none" w:sz="0" w:space="0" w:color="auto"/>
                <w:bottom w:val="none" w:sz="0" w:space="0" w:color="auto"/>
                <w:right w:val="none" w:sz="0" w:space="0" w:color="auto"/>
              </w:divBdr>
            </w:div>
            <w:div w:id="1902983969">
              <w:marLeft w:val="0"/>
              <w:marRight w:val="0"/>
              <w:marTop w:val="0"/>
              <w:marBottom w:val="0"/>
              <w:divBdr>
                <w:top w:val="none" w:sz="0" w:space="0" w:color="auto"/>
                <w:left w:val="none" w:sz="0" w:space="0" w:color="auto"/>
                <w:bottom w:val="none" w:sz="0" w:space="0" w:color="auto"/>
                <w:right w:val="none" w:sz="0" w:space="0" w:color="auto"/>
              </w:divBdr>
            </w:div>
            <w:div w:id="1778209932">
              <w:marLeft w:val="0"/>
              <w:marRight w:val="0"/>
              <w:marTop w:val="0"/>
              <w:marBottom w:val="0"/>
              <w:divBdr>
                <w:top w:val="none" w:sz="0" w:space="0" w:color="auto"/>
                <w:left w:val="none" w:sz="0" w:space="0" w:color="auto"/>
                <w:bottom w:val="none" w:sz="0" w:space="0" w:color="auto"/>
                <w:right w:val="none" w:sz="0" w:space="0" w:color="auto"/>
              </w:divBdr>
            </w:div>
            <w:div w:id="770123414">
              <w:marLeft w:val="0"/>
              <w:marRight w:val="0"/>
              <w:marTop w:val="0"/>
              <w:marBottom w:val="0"/>
              <w:divBdr>
                <w:top w:val="none" w:sz="0" w:space="0" w:color="auto"/>
                <w:left w:val="none" w:sz="0" w:space="0" w:color="auto"/>
                <w:bottom w:val="none" w:sz="0" w:space="0" w:color="auto"/>
                <w:right w:val="none" w:sz="0" w:space="0" w:color="auto"/>
              </w:divBdr>
            </w:div>
            <w:div w:id="1535657656">
              <w:marLeft w:val="0"/>
              <w:marRight w:val="0"/>
              <w:marTop w:val="0"/>
              <w:marBottom w:val="0"/>
              <w:divBdr>
                <w:top w:val="none" w:sz="0" w:space="0" w:color="auto"/>
                <w:left w:val="none" w:sz="0" w:space="0" w:color="auto"/>
                <w:bottom w:val="none" w:sz="0" w:space="0" w:color="auto"/>
                <w:right w:val="none" w:sz="0" w:space="0" w:color="auto"/>
              </w:divBdr>
            </w:div>
            <w:div w:id="765926364">
              <w:marLeft w:val="0"/>
              <w:marRight w:val="0"/>
              <w:marTop w:val="0"/>
              <w:marBottom w:val="0"/>
              <w:divBdr>
                <w:top w:val="none" w:sz="0" w:space="0" w:color="auto"/>
                <w:left w:val="none" w:sz="0" w:space="0" w:color="auto"/>
                <w:bottom w:val="none" w:sz="0" w:space="0" w:color="auto"/>
                <w:right w:val="none" w:sz="0" w:space="0" w:color="auto"/>
              </w:divBdr>
            </w:div>
            <w:div w:id="1641839624">
              <w:marLeft w:val="0"/>
              <w:marRight w:val="0"/>
              <w:marTop w:val="0"/>
              <w:marBottom w:val="0"/>
              <w:divBdr>
                <w:top w:val="none" w:sz="0" w:space="0" w:color="auto"/>
                <w:left w:val="none" w:sz="0" w:space="0" w:color="auto"/>
                <w:bottom w:val="none" w:sz="0" w:space="0" w:color="auto"/>
                <w:right w:val="none" w:sz="0" w:space="0" w:color="auto"/>
              </w:divBdr>
            </w:div>
            <w:div w:id="1949658106">
              <w:marLeft w:val="0"/>
              <w:marRight w:val="0"/>
              <w:marTop w:val="0"/>
              <w:marBottom w:val="0"/>
              <w:divBdr>
                <w:top w:val="none" w:sz="0" w:space="0" w:color="auto"/>
                <w:left w:val="none" w:sz="0" w:space="0" w:color="auto"/>
                <w:bottom w:val="none" w:sz="0" w:space="0" w:color="auto"/>
                <w:right w:val="none" w:sz="0" w:space="0" w:color="auto"/>
              </w:divBdr>
            </w:div>
            <w:div w:id="1887139378">
              <w:marLeft w:val="0"/>
              <w:marRight w:val="0"/>
              <w:marTop w:val="0"/>
              <w:marBottom w:val="0"/>
              <w:divBdr>
                <w:top w:val="none" w:sz="0" w:space="0" w:color="auto"/>
                <w:left w:val="none" w:sz="0" w:space="0" w:color="auto"/>
                <w:bottom w:val="none" w:sz="0" w:space="0" w:color="auto"/>
                <w:right w:val="none" w:sz="0" w:space="0" w:color="auto"/>
              </w:divBdr>
            </w:div>
            <w:div w:id="8680901">
              <w:marLeft w:val="0"/>
              <w:marRight w:val="0"/>
              <w:marTop w:val="0"/>
              <w:marBottom w:val="0"/>
              <w:divBdr>
                <w:top w:val="none" w:sz="0" w:space="0" w:color="auto"/>
                <w:left w:val="none" w:sz="0" w:space="0" w:color="auto"/>
                <w:bottom w:val="none" w:sz="0" w:space="0" w:color="auto"/>
                <w:right w:val="none" w:sz="0" w:space="0" w:color="auto"/>
              </w:divBdr>
            </w:div>
            <w:div w:id="515114606">
              <w:marLeft w:val="0"/>
              <w:marRight w:val="0"/>
              <w:marTop w:val="0"/>
              <w:marBottom w:val="0"/>
              <w:divBdr>
                <w:top w:val="none" w:sz="0" w:space="0" w:color="auto"/>
                <w:left w:val="none" w:sz="0" w:space="0" w:color="auto"/>
                <w:bottom w:val="none" w:sz="0" w:space="0" w:color="auto"/>
                <w:right w:val="none" w:sz="0" w:space="0" w:color="auto"/>
              </w:divBdr>
            </w:div>
            <w:div w:id="891427500">
              <w:marLeft w:val="0"/>
              <w:marRight w:val="0"/>
              <w:marTop w:val="0"/>
              <w:marBottom w:val="0"/>
              <w:divBdr>
                <w:top w:val="none" w:sz="0" w:space="0" w:color="auto"/>
                <w:left w:val="none" w:sz="0" w:space="0" w:color="auto"/>
                <w:bottom w:val="none" w:sz="0" w:space="0" w:color="auto"/>
                <w:right w:val="none" w:sz="0" w:space="0" w:color="auto"/>
              </w:divBdr>
            </w:div>
            <w:div w:id="1039234329">
              <w:marLeft w:val="0"/>
              <w:marRight w:val="0"/>
              <w:marTop w:val="0"/>
              <w:marBottom w:val="0"/>
              <w:divBdr>
                <w:top w:val="none" w:sz="0" w:space="0" w:color="auto"/>
                <w:left w:val="none" w:sz="0" w:space="0" w:color="auto"/>
                <w:bottom w:val="none" w:sz="0" w:space="0" w:color="auto"/>
                <w:right w:val="none" w:sz="0" w:space="0" w:color="auto"/>
              </w:divBdr>
            </w:div>
            <w:div w:id="1633707681">
              <w:marLeft w:val="0"/>
              <w:marRight w:val="0"/>
              <w:marTop w:val="0"/>
              <w:marBottom w:val="0"/>
              <w:divBdr>
                <w:top w:val="none" w:sz="0" w:space="0" w:color="auto"/>
                <w:left w:val="none" w:sz="0" w:space="0" w:color="auto"/>
                <w:bottom w:val="none" w:sz="0" w:space="0" w:color="auto"/>
                <w:right w:val="none" w:sz="0" w:space="0" w:color="auto"/>
              </w:divBdr>
            </w:div>
            <w:div w:id="1478960516">
              <w:marLeft w:val="0"/>
              <w:marRight w:val="0"/>
              <w:marTop w:val="0"/>
              <w:marBottom w:val="0"/>
              <w:divBdr>
                <w:top w:val="none" w:sz="0" w:space="0" w:color="auto"/>
                <w:left w:val="none" w:sz="0" w:space="0" w:color="auto"/>
                <w:bottom w:val="none" w:sz="0" w:space="0" w:color="auto"/>
                <w:right w:val="none" w:sz="0" w:space="0" w:color="auto"/>
              </w:divBdr>
            </w:div>
            <w:div w:id="1194732313">
              <w:marLeft w:val="0"/>
              <w:marRight w:val="0"/>
              <w:marTop w:val="0"/>
              <w:marBottom w:val="0"/>
              <w:divBdr>
                <w:top w:val="none" w:sz="0" w:space="0" w:color="auto"/>
                <w:left w:val="none" w:sz="0" w:space="0" w:color="auto"/>
                <w:bottom w:val="none" w:sz="0" w:space="0" w:color="auto"/>
                <w:right w:val="none" w:sz="0" w:space="0" w:color="auto"/>
              </w:divBdr>
            </w:div>
            <w:div w:id="1761026274">
              <w:marLeft w:val="0"/>
              <w:marRight w:val="0"/>
              <w:marTop w:val="0"/>
              <w:marBottom w:val="0"/>
              <w:divBdr>
                <w:top w:val="none" w:sz="0" w:space="0" w:color="auto"/>
                <w:left w:val="none" w:sz="0" w:space="0" w:color="auto"/>
                <w:bottom w:val="none" w:sz="0" w:space="0" w:color="auto"/>
                <w:right w:val="none" w:sz="0" w:space="0" w:color="auto"/>
              </w:divBdr>
            </w:div>
            <w:div w:id="433862253">
              <w:marLeft w:val="0"/>
              <w:marRight w:val="0"/>
              <w:marTop w:val="0"/>
              <w:marBottom w:val="0"/>
              <w:divBdr>
                <w:top w:val="none" w:sz="0" w:space="0" w:color="auto"/>
                <w:left w:val="none" w:sz="0" w:space="0" w:color="auto"/>
                <w:bottom w:val="none" w:sz="0" w:space="0" w:color="auto"/>
                <w:right w:val="none" w:sz="0" w:space="0" w:color="auto"/>
              </w:divBdr>
            </w:div>
            <w:div w:id="2027977344">
              <w:marLeft w:val="0"/>
              <w:marRight w:val="0"/>
              <w:marTop w:val="0"/>
              <w:marBottom w:val="0"/>
              <w:divBdr>
                <w:top w:val="none" w:sz="0" w:space="0" w:color="auto"/>
                <w:left w:val="none" w:sz="0" w:space="0" w:color="auto"/>
                <w:bottom w:val="none" w:sz="0" w:space="0" w:color="auto"/>
                <w:right w:val="none" w:sz="0" w:space="0" w:color="auto"/>
              </w:divBdr>
            </w:div>
            <w:div w:id="785849844">
              <w:marLeft w:val="0"/>
              <w:marRight w:val="0"/>
              <w:marTop w:val="0"/>
              <w:marBottom w:val="0"/>
              <w:divBdr>
                <w:top w:val="none" w:sz="0" w:space="0" w:color="auto"/>
                <w:left w:val="none" w:sz="0" w:space="0" w:color="auto"/>
                <w:bottom w:val="none" w:sz="0" w:space="0" w:color="auto"/>
                <w:right w:val="none" w:sz="0" w:space="0" w:color="auto"/>
              </w:divBdr>
            </w:div>
            <w:div w:id="859901641">
              <w:marLeft w:val="0"/>
              <w:marRight w:val="0"/>
              <w:marTop w:val="0"/>
              <w:marBottom w:val="0"/>
              <w:divBdr>
                <w:top w:val="none" w:sz="0" w:space="0" w:color="auto"/>
                <w:left w:val="none" w:sz="0" w:space="0" w:color="auto"/>
                <w:bottom w:val="none" w:sz="0" w:space="0" w:color="auto"/>
                <w:right w:val="none" w:sz="0" w:space="0" w:color="auto"/>
              </w:divBdr>
            </w:div>
            <w:div w:id="1365254036">
              <w:marLeft w:val="0"/>
              <w:marRight w:val="0"/>
              <w:marTop w:val="0"/>
              <w:marBottom w:val="0"/>
              <w:divBdr>
                <w:top w:val="none" w:sz="0" w:space="0" w:color="auto"/>
                <w:left w:val="none" w:sz="0" w:space="0" w:color="auto"/>
                <w:bottom w:val="none" w:sz="0" w:space="0" w:color="auto"/>
                <w:right w:val="none" w:sz="0" w:space="0" w:color="auto"/>
              </w:divBdr>
            </w:div>
            <w:div w:id="125241700">
              <w:marLeft w:val="0"/>
              <w:marRight w:val="0"/>
              <w:marTop w:val="0"/>
              <w:marBottom w:val="0"/>
              <w:divBdr>
                <w:top w:val="none" w:sz="0" w:space="0" w:color="auto"/>
                <w:left w:val="none" w:sz="0" w:space="0" w:color="auto"/>
                <w:bottom w:val="none" w:sz="0" w:space="0" w:color="auto"/>
                <w:right w:val="none" w:sz="0" w:space="0" w:color="auto"/>
              </w:divBdr>
            </w:div>
            <w:div w:id="1300067673">
              <w:marLeft w:val="0"/>
              <w:marRight w:val="0"/>
              <w:marTop w:val="0"/>
              <w:marBottom w:val="0"/>
              <w:divBdr>
                <w:top w:val="none" w:sz="0" w:space="0" w:color="auto"/>
                <w:left w:val="none" w:sz="0" w:space="0" w:color="auto"/>
                <w:bottom w:val="none" w:sz="0" w:space="0" w:color="auto"/>
                <w:right w:val="none" w:sz="0" w:space="0" w:color="auto"/>
              </w:divBdr>
            </w:div>
            <w:div w:id="1936598630">
              <w:marLeft w:val="0"/>
              <w:marRight w:val="0"/>
              <w:marTop w:val="0"/>
              <w:marBottom w:val="0"/>
              <w:divBdr>
                <w:top w:val="none" w:sz="0" w:space="0" w:color="auto"/>
                <w:left w:val="none" w:sz="0" w:space="0" w:color="auto"/>
                <w:bottom w:val="none" w:sz="0" w:space="0" w:color="auto"/>
                <w:right w:val="none" w:sz="0" w:space="0" w:color="auto"/>
              </w:divBdr>
            </w:div>
            <w:div w:id="946355951">
              <w:marLeft w:val="0"/>
              <w:marRight w:val="0"/>
              <w:marTop w:val="0"/>
              <w:marBottom w:val="0"/>
              <w:divBdr>
                <w:top w:val="none" w:sz="0" w:space="0" w:color="auto"/>
                <w:left w:val="none" w:sz="0" w:space="0" w:color="auto"/>
                <w:bottom w:val="none" w:sz="0" w:space="0" w:color="auto"/>
                <w:right w:val="none" w:sz="0" w:space="0" w:color="auto"/>
              </w:divBdr>
            </w:div>
            <w:div w:id="2005929647">
              <w:marLeft w:val="0"/>
              <w:marRight w:val="0"/>
              <w:marTop w:val="0"/>
              <w:marBottom w:val="0"/>
              <w:divBdr>
                <w:top w:val="none" w:sz="0" w:space="0" w:color="auto"/>
                <w:left w:val="none" w:sz="0" w:space="0" w:color="auto"/>
                <w:bottom w:val="none" w:sz="0" w:space="0" w:color="auto"/>
                <w:right w:val="none" w:sz="0" w:space="0" w:color="auto"/>
              </w:divBdr>
            </w:div>
            <w:div w:id="1582640476">
              <w:marLeft w:val="0"/>
              <w:marRight w:val="0"/>
              <w:marTop w:val="0"/>
              <w:marBottom w:val="0"/>
              <w:divBdr>
                <w:top w:val="none" w:sz="0" w:space="0" w:color="auto"/>
                <w:left w:val="none" w:sz="0" w:space="0" w:color="auto"/>
                <w:bottom w:val="none" w:sz="0" w:space="0" w:color="auto"/>
                <w:right w:val="none" w:sz="0" w:space="0" w:color="auto"/>
              </w:divBdr>
            </w:div>
            <w:div w:id="829372955">
              <w:marLeft w:val="0"/>
              <w:marRight w:val="0"/>
              <w:marTop w:val="0"/>
              <w:marBottom w:val="0"/>
              <w:divBdr>
                <w:top w:val="none" w:sz="0" w:space="0" w:color="auto"/>
                <w:left w:val="none" w:sz="0" w:space="0" w:color="auto"/>
                <w:bottom w:val="none" w:sz="0" w:space="0" w:color="auto"/>
                <w:right w:val="none" w:sz="0" w:space="0" w:color="auto"/>
              </w:divBdr>
            </w:div>
            <w:div w:id="1103843296">
              <w:marLeft w:val="0"/>
              <w:marRight w:val="0"/>
              <w:marTop w:val="0"/>
              <w:marBottom w:val="0"/>
              <w:divBdr>
                <w:top w:val="none" w:sz="0" w:space="0" w:color="auto"/>
                <w:left w:val="none" w:sz="0" w:space="0" w:color="auto"/>
                <w:bottom w:val="none" w:sz="0" w:space="0" w:color="auto"/>
                <w:right w:val="none" w:sz="0" w:space="0" w:color="auto"/>
              </w:divBdr>
            </w:div>
            <w:div w:id="1780105441">
              <w:marLeft w:val="0"/>
              <w:marRight w:val="0"/>
              <w:marTop w:val="0"/>
              <w:marBottom w:val="0"/>
              <w:divBdr>
                <w:top w:val="none" w:sz="0" w:space="0" w:color="auto"/>
                <w:left w:val="none" w:sz="0" w:space="0" w:color="auto"/>
                <w:bottom w:val="none" w:sz="0" w:space="0" w:color="auto"/>
                <w:right w:val="none" w:sz="0" w:space="0" w:color="auto"/>
              </w:divBdr>
            </w:div>
            <w:div w:id="579682753">
              <w:marLeft w:val="0"/>
              <w:marRight w:val="0"/>
              <w:marTop w:val="0"/>
              <w:marBottom w:val="0"/>
              <w:divBdr>
                <w:top w:val="none" w:sz="0" w:space="0" w:color="auto"/>
                <w:left w:val="none" w:sz="0" w:space="0" w:color="auto"/>
                <w:bottom w:val="none" w:sz="0" w:space="0" w:color="auto"/>
                <w:right w:val="none" w:sz="0" w:space="0" w:color="auto"/>
              </w:divBdr>
            </w:div>
            <w:div w:id="455804271">
              <w:marLeft w:val="0"/>
              <w:marRight w:val="0"/>
              <w:marTop w:val="0"/>
              <w:marBottom w:val="0"/>
              <w:divBdr>
                <w:top w:val="none" w:sz="0" w:space="0" w:color="auto"/>
                <w:left w:val="none" w:sz="0" w:space="0" w:color="auto"/>
                <w:bottom w:val="none" w:sz="0" w:space="0" w:color="auto"/>
                <w:right w:val="none" w:sz="0" w:space="0" w:color="auto"/>
              </w:divBdr>
            </w:div>
            <w:div w:id="2097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751">
      <w:bodyDiv w:val="1"/>
      <w:marLeft w:val="0"/>
      <w:marRight w:val="0"/>
      <w:marTop w:val="0"/>
      <w:marBottom w:val="0"/>
      <w:divBdr>
        <w:top w:val="none" w:sz="0" w:space="0" w:color="auto"/>
        <w:left w:val="none" w:sz="0" w:space="0" w:color="auto"/>
        <w:bottom w:val="none" w:sz="0" w:space="0" w:color="auto"/>
        <w:right w:val="none" w:sz="0" w:space="0" w:color="auto"/>
      </w:divBdr>
      <w:divsChild>
        <w:div w:id="640959902">
          <w:marLeft w:val="0"/>
          <w:marRight w:val="0"/>
          <w:marTop w:val="0"/>
          <w:marBottom w:val="0"/>
          <w:divBdr>
            <w:top w:val="none" w:sz="0" w:space="0" w:color="auto"/>
            <w:left w:val="none" w:sz="0" w:space="0" w:color="auto"/>
            <w:bottom w:val="none" w:sz="0" w:space="0" w:color="auto"/>
            <w:right w:val="none" w:sz="0" w:space="0" w:color="auto"/>
          </w:divBdr>
          <w:divsChild>
            <w:div w:id="304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MC Haripriya</cp:lastModifiedBy>
  <cp:revision>4</cp:revision>
  <dcterms:created xsi:type="dcterms:W3CDTF">2024-09-29T02:57:00Z</dcterms:created>
  <dcterms:modified xsi:type="dcterms:W3CDTF">2024-09-29T02:57:00Z</dcterms:modified>
  <cp:category/>
</cp:coreProperties>
</file>